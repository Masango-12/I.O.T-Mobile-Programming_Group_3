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8E978">
      <w:pPr>
        <w:jc w:val="center"/>
        <w:rPr>
          <w:rFonts w:hint="default" w:ascii="Times New Roman" w:hAnsi="Times New Roman" w:cs="Times New Roman"/>
          <w:b/>
          <w:color w:val="000000" w:themeColor="text1"/>
          <w:sz w:val="52"/>
          <w:szCs w:val="52"/>
          <w14:textFill>
            <w14:solidFill>
              <w14:schemeClr w14:val="tx1"/>
            </w14:solidFill>
          </w14:textFill>
        </w:rPr>
      </w:pPr>
      <w:r>
        <w:rPr>
          <w:rFonts w:hint="default" w:ascii="Times New Roman" w:hAnsi="Times New Roman" w:cs="Times New Roman"/>
          <w:b/>
          <w:color w:val="000000" w:themeColor="text1"/>
          <w:sz w:val="52"/>
          <w:szCs w:val="52"/>
          <w14:textFill>
            <w14:solidFill>
              <w14:schemeClr w14:val="tx1"/>
            </w14:solidFill>
          </w14:textFill>
        </w:rPr>
        <w:t>UNIVERSITY OF BUEA</w:t>
      </w:r>
    </w:p>
    <w:p w14:paraId="40FF98EA">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56"/>
          <w:szCs w:val="56"/>
          <w14:textFill>
            <w14:solidFill>
              <w14:schemeClr w14:val="tx1"/>
            </w14:solidFill>
          </w14:textFill>
        </w:rPr>
        <w:drawing>
          <wp:inline distT="0" distB="0" distL="0" distR="0">
            <wp:extent cx="1937385" cy="1863725"/>
            <wp:effectExtent l="0" t="0" r="5715" b="3175"/>
            <wp:docPr id="1759207729" name="Picture 3" descr="Description: Description: C:\Users\MY PC\Documents\UB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7729" name="Picture 3" descr="Description: Description: C:\Users\MY PC\Documents\UB 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37385" cy="1863725"/>
                    </a:xfrm>
                    <a:prstGeom prst="rect">
                      <a:avLst/>
                    </a:prstGeom>
                    <a:noFill/>
                    <a:ln>
                      <a:noFill/>
                    </a:ln>
                  </pic:spPr>
                </pic:pic>
              </a:graphicData>
            </a:graphic>
          </wp:inline>
        </w:drawing>
      </w:r>
    </w:p>
    <w:p w14:paraId="4A7A2806">
      <w:pPr>
        <w:jc w:val="cente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40"/>
          <w:szCs w:val="40"/>
          <w14:textFill>
            <w14:solidFill>
              <w14:schemeClr w14:val="tx1"/>
            </w14:solidFill>
          </w14:textFill>
        </w:rPr>
        <w:t>FACULTY OF ENGINEERING AND TECHNOLOGY</w:t>
      </w:r>
    </w:p>
    <w:p w14:paraId="62C1A903">
      <w:pPr>
        <w:jc w:val="center"/>
        <w:rPr>
          <w:rFonts w:hint="default" w:ascii="Times New Roman" w:hAnsi="Times New Roman" w:eastAsia="TimesNewRomanPS-BoldMT" w:cs="Times New Roman"/>
          <w:b/>
          <w:bCs/>
          <w:color w:val="000000" w:themeColor="text1"/>
          <w:kern w:val="0"/>
          <w:sz w:val="56"/>
          <w:szCs w:val="56"/>
          <w:lang w:val="en-US" w:eastAsia="zh-CN" w:bidi="ar"/>
          <w14:textFill>
            <w14:solidFill>
              <w14:schemeClr w14:val="tx1"/>
            </w14:solidFill>
          </w14:textFill>
        </w:rPr>
      </w:pPr>
      <w:r>
        <w:rPr>
          <w:rFonts w:hint="default" w:ascii="Times New Roman" w:hAnsi="Times New Roman" w:cs="Times New Roman"/>
          <w:b/>
          <w:color w:val="000000" w:themeColor="text1"/>
          <w:sz w:val="44"/>
          <w:szCs w:val="44"/>
          <w14:textFill>
            <w14:solidFill>
              <w14:schemeClr w14:val="tx1"/>
            </w14:solidFill>
          </w14:textFill>
        </w:rPr>
        <w:t>DEPARTMENT OF COMPUTER ENGINEERING</w:t>
      </w:r>
    </w:p>
    <w:p w14:paraId="08669BE8">
      <w:pPr>
        <w:keepNext w:val="0"/>
        <w:keepLines w:val="0"/>
        <w:widowControl/>
        <w:suppressLineNumbers w:val="0"/>
        <w:jc w:val="both"/>
        <w:rPr>
          <w:rFonts w:hint="default" w:ascii="Times New Roman" w:hAnsi="Times New Roman" w:eastAsia="TimesNewRomanPS-BoldMT" w:cs="Times New Roman"/>
          <w:b/>
          <w:bCs/>
          <w:color w:val="000000" w:themeColor="text1"/>
          <w:kern w:val="0"/>
          <w:sz w:val="28"/>
          <w:szCs w:val="28"/>
          <w:lang w:val="en-US" w:eastAsia="zh-CN" w:bidi="ar"/>
          <w14:textFill>
            <w14:solidFill>
              <w14:schemeClr w14:val="tx1"/>
            </w14:solidFill>
          </w14:textFill>
        </w:rPr>
      </w:pPr>
    </w:p>
    <w:p w14:paraId="4228FB2F">
      <w:pPr>
        <w:keepNext w:val="0"/>
        <w:keepLines w:val="0"/>
        <w:widowControl/>
        <w:suppressLineNumbers w:val="0"/>
        <w:jc w:val="both"/>
        <w:rPr>
          <w:rFonts w:hint="default" w:ascii="Times New Roman" w:hAnsi="Times New Roman" w:eastAsia="TimesNewRomanPS-BoldMT" w:cs="Times New Roman"/>
          <w:b/>
          <w:bCs/>
          <w:color w:val="000000" w:themeColor="text1"/>
          <w:kern w:val="0"/>
          <w:sz w:val="56"/>
          <w:szCs w:val="56"/>
          <w:lang w:val="en-US" w:eastAsia="zh-CN" w:bidi="ar"/>
          <w14:textFill>
            <w14:solidFill>
              <w14:schemeClr w14:val="tx1"/>
            </w14:solidFill>
          </w14:textFill>
        </w:rPr>
      </w:pPr>
      <w:r>
        <w:rPr>
          <w:rFonts w:hint="default" w:ascii="Times New Roman" w:hAnsi="Times New Roman" w:eastAsia="TimesNewRomanPS-BoldMT" w:cs="Times New Roman"/>
          <w:b/>
          <w:bCs/>
          <w:color w:val="000000" w:themeColor="text1"/>
          <w:kern w:val="0"/>
          <w:sz w:val="36"/>
          <w:szCs w:val="36"/>
          <w:lang w:val="en-US" w:eastAsia="zh-CN" w:bidi="ar"/>
          <w14:textFill>
            <w14:solidFill>
              <w14:schemeClr w14:val="tx1"/>
            </w14:solidFill>
          </w14:textFill>
        </w:rPr>
        <w:t>CEF440: Internet Programming and Mobile Programming</w:t>
      </w:r>
    </w:p>
    <w:p w14:paraId="3068A7AB">
      <w:pPr>
        <w:keepNext w:val="0"/>
        <w:keepLines w:val="0"/>
        <w:widowControl/>
        <w:suppressLineNumbers w:val="0"/>
        <w:jc w:val="both"/>
        <w:rPr>
          <w:rFonts w:hint="default" w:ascii="Times New Roman" w:hAnsi="Times New Roman" w:eastAsia="TimesNewRomanPS-BoldMT" w:cs="Times New Roman"/>
          <w:b/>
          <w:bCs/>
          <w:color w:val="000000" w:themeColor="text1"/>
          <w:kern w:val="0"/>
          <w:sz w:val="56"/>
          <w:szCs w:val="56"/>
          <w:lang w:val="en-US" w:eastAsia="zh-CN" w:bidi="ar"/>
          <w14:textFill>
            <w14:solidFill>
              <w14:schemeClr w14:val="tx1"/>
            </w14:solidFill>
          </w14:textFill>
        </w:rPr>
      </w:pPr>
      <w:r>
        <w:rPr>
          <w:rFonts w:hint="default" w:ascii="Times New Roman" w:hAnsi="Times New Roman" w:cs="Times New Roman"/>
          <w:b/>
          <w:color w:val="000000" w:themeColor="text1"/>
          <w:sz w:val="36"/>
          <w:szCs w:val="36"/>
          <w14:textFill>
            <w14:solidFill>
              <w14:schemeClr w14:val="tx1"/>
            </w14:solidFill>
          </w14:textFill>
        </w:rPr>
        <w:t>COURSE INSTUCTOR:</w:t>
      </w:r>
      <w:r>
        <w:rPr>
          <w:rFonts w:hint="default" w:ascii="Times New Roman" w:hAnsi="Times New Roman" w:cs="Times New Roman"/>
          <w:b/>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kern w:val="0"/>
          <w:sz w:val="36"/>
          <w:szCs w:val="36"/>
          <w:lang w:val="en-US" w:eastAsia="zh-CN" w:bidi="ar"/>
          <w14:textFill>
            <w14:solidFill>
              <w14:schemeClr w14:val="tx1"/>
            </w14:solidFill>
          </w14:textFill>
        </w:rPr>
        <w:t>Dr. Valery Nkemeni</w:t>
      </w:r>
    </w:p>
    <w:p w14:paraId="4467BA14">
      <w:pPr>
        <w:tabs>
          <w:tab w:val="center" w:pos="4680"/>
          <w:tab w:val="left" w:pos="7663"/>
        </w:tabs>
        <w:jc w:val="center"/>
        <w:rPr>
          <w:rFonts w:hint="default" w:ascii="Times New Roman" w:hAnsi="Times New Roman" w:cs="Times New Roman"/>
          <w:b/>
          <w:bCs/>
          <w:color w:val="000000" w:themeColor="text1"/>
          <w:sz w:val="40"/>
          <w:szCs w:val="40"/>
          <w:lang w:val="en-US"/>
          <w14:textFill>
            <w14:solidFill>
              <w14:schemeClr w14:val="tx1"/>
            </w14:solidFill>
          </w14:textFill>
        </w:rPr>
      </w:pPr>
      <w:r>
        <w:rPr>
          <w:rFonts w:hint="default" w:ascii="Times New Roman" w:hAnsi="Times New Roman" w:cs="Times New Roman"/>
          <w:b/>
          <w:bCs/>
          <w:color w:val="000000" w:themeColor="text1"/>
          <w:sz w:val="40"/>
          <w:szCs w:val="40"/>
          <w:lang w:val="en-US"/>
          <w14:textFill>
            <w14:solidFill>
              <w14:schemeClr w14:val="tx1"/>
            </w14:solidFill>
          </w14:textFill>
        </w:rPr>
        <w:t>SOFTWARE REQUIREMENT SPECIFICATION</w:t>
      </w:r>
    </w:p>
    <w:p w14:paraId="3CEED89C">
      <w:pPr>
        <w:tabs>
          <w:tab w:val="center" w:pos="4680"/>
          <w:tab w:val="left" w:pos="7663"/>
        </w:tabs>
        <w:jc w:val="center"/>
        <w:rPr>
          <w:rFonts w:hint="default" w:ascii="Times New Roman" w:hAnsi="Times New Roman" w:cs="Times New Roman"/>
          <w:color w:val="000000" w:themeColor="text1"/>
          <w:vertAlign w:val="baseline"/>
          <w14:textFill>
            <w14:solidFill>
              <w14:schemeClr w14:val="tx1"/>
            </w14:solidFill>
          </w14:textFill>
        </w:rPr>
      </w:pPr>
      <w:r>
        <w:rPr>
          <w:rFonts w:hint="default" w:ascii="Times New Roman" w:hAnsi="Times New Roman" w:cs="Times New Roman"/>
          <w:b/>
          <w:bCs/>
          <w:color w:val="000000" w:themeColor="text1"/>
          <w:sz w:val="36"/>
          <w:szCs w:val="36"/>
          <w14:textFill>
            <w14:solidFill>
              <w14:schemeClr w14:val="tx1"/>
            </w14:solidFill>
          </w14:textFill>
        </w:rPr>
        <w:t>BY GROUP</w:t>
      </w:r>
      <w:r>
        <w:rPr>
          <w:rFonts w:hint="default" w:ascii="Times New Roman" w:hAnsi="Times New Roman" w:cs="Times New Roman"/>
          <w:b/>
          <w:bCs/>
          <w:color w:val="000000" w:themeColor="text1"/>
          <w:sz w:val="36"/>
          <w:szCs w:val="36"/>
          <w:lang w:val="en-US"/>
          <w14:textFill>
            <w14:solidFill>
              <w14:schemeClr w14:val="tx1"/>
            </w14:solidFill>
          </w14:textFill>
        </w:rPr>
        <w:t xml:space="preserve"> 3</w:t>
      </w:r>
    </w:p>
    <w:tbl>
      <w:tblPr>
        <w:tblStyle w:val="35"/>
        <w:tblW w:w="91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1"/>
        <w:gridCol w:w="3338"/>
      </w:tblGrid>
      <w:tr w14:paraId="6199C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center"/>
        </w:trPr>
        <w:tc>
          <w:tcPr>
            <w:tcW w:w="5821" w:type="dxa"/>
          </w:tcPr>
          <w:p w14:paraId="24C82A5F">
            <w:pPr>
              <w:widowControl w:val="0"/>
              <w:numPr>
                <w:ilvl w:val="0"/>
                <w:numId w:val="0"/>
              </w:numPr>
              <w:jc w:val="center"/>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NAMES</w:t>
            </w:r>
          </w:p>
        </w:tc>
        <w:tc>
          <w:tcPr>
            <w:tcW w:w="3338" w:type="dxa"/>
          </w:tcPr>
          <w:p w14:paraId="3D2B60DA">
            <w:pPr>
              <w:widowControl w:val="0"/>
              <w:jc w:val="center"/>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MATRICULE</w:t>
            </w:r>
          </w:p>
        </w:tc>
      </w:tr>
      <w:tr w14:paraId="640CC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center"/>
        </w:trPr>
        <w:tc>
          <w:tcPr>
            <w:tcW w:w="5821" w:type="dxa"/>
          </w:tcPr>
          <w:p w14:paraId="7D9A5FC0">
            <w:pPr>
              <w:widowControl w:val="0"/>
              <w:numPr>
                <w:ilvl w:val="0"/>
                <w:numId w:val="7"/>
              </w:numPr>
              <w:jc w:val="both"/>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ABONGWA CALEB NFORNGWA</w:t>
            </w:r>
          </w:p>
        </w:tc>
        <w:tc>
          <w:tcPr>
            <w:tcW w:w="3338" w:type="dxa"/>
          </w:tcPr>
          <w:p w14:paraId="7A0F1029">
            <w:pPr>
              <w:widowControl w:val="0"/>
              <w:jc w:val="both"/>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FE22A133</w:t>
            </w:r>
          </w:p>
        </w:tc>
      </w:tr>
      <w:tr w14:paraId="65DFD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 w:hRule="atLeast"/>
          <w:jc w:val="center"/>
        </w:trPr>
        <w:tc>
          <w:tcPr>
            <w:tcW w:w="5821" w:type="dxa"/>
          </w:tcPr>
          <w:p w14:paraId="6337DDB3">
            <w:pPr>
              <w:widowControl w:val="0"/>
              <w:numPr>
                <w:ilvl w:val="0"/>
                <w:numId w:val="7"/>
              </w:numPr>
              <w:jc w:val="both"/>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BEKONO AKONO MARTHE LUNYA LAWRICA</w:t>
            </w:r>
          </w:p>
        </w:tc>
        <w:tc>
          <w:tcPr>
            <w:tcW w:w="3338" w:type="dxa"/>
          </w:tcPr>
          <w:p w14:paraId="02FB8041">
            <w:pPr>
              <w:widowControl w:val="0"/>
              <w:jc w:val="both"/>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FE22A171</w:t>
            </w:r>
          </w:p>
        </w:tc>
      </w:tr>
      <w:tr w14:paraId="0258F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center"/>
        </w:trPr>
        <w:tc>
          <w:tcPr>
            <w:tcW w:w="5821" w:type="dxa"/>
          </w:tcPr>
          <w:p w14:paraId="25475A60">
            <w:pPr>
              <w:widowControl w:val="0"/>
              <w:numPr>
                <w:ilvl w:val="0"/>
                <w:numId w:val="7"/>
              </w:numPr>
              <w:ind w:left="0" w:leftChars="0" w:firstLine="0" w:firstLineChars="0"/>
              <w:jc w:val="both"/>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MUKETE ATIA HANS MASANGO</w:t>
            </w:r>
          </w:p>
        </w:tc>
        <w:tc>
          <w:tcPr>
            <w:tcW w:w="3338" w:type="dxa"/>
          </w:tcPr>
          <w:p w14:paraId="428C2573">
            <w:pPr>
              <w:widowControl w:val="0"/>
              <w:jc w:val="both"/>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FE22A250</w:t>
            </w:r>
          </w:p>
        </w:tc>
      </w:tr>
      <w:tr w14:paraId="3550E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5821" w:type="dxa"/>
          </w:tcPr>
          <w:p w14:paraId="1A943D14">
            <w:pPr>
              <w:widowControl w:val="0"/>
              <w:numPr>
                <w:ilvl w:val="0"/>
                <w:numId w:val="7"/>
              </w:numPr>
              <w:ind w:left="0" w:leftChars="0" w:firstLine="0" w:firstLineChars="0"/>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NGUIMFACK AZAFACK JOREL</w:t>
            </w:r>
          </w:p>
        </w:tc>
        <w:tc>
          <w:tcPr>
            <w:tcW w:w="3338" w:type="dxa"/>
          </w:tcPr>
          <w:p w14:paraId="03E7E325">
            <w:pPr>
              <w:widowControl w:val="0"/>
              <w:jc w:val="both"/>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425450</wp:posOffset>
                      </wp:positionH>
                      <wp:positionV relativeFrom="paragraph">
                        <wp:posOffset>1336040</wp:posOffset>
                      </wp:positionV>
                      <wp:extent cx="2134235" cy="264160"/>
                      <wp:effectExtent l="0" t="0" r="18415" b="2540"/>
                      <wp:wrapNone/>
                      <wp:docPr id="1" name="Text Box 1"/>
                      <wp:cNvGraphicFramePr/>
                      <a:graphic xmlns:a="http://schemas.openxmlformats.org/drawingml/2006/main">
                        <a:graphicData uri="http://schemas.microsoft.com/office/word/2010/wordprocessingShape">
                          <wps:wsp>
                            <wps:cNvSpPr txBox="1"/>
                            <wps:spPr>
                              <a:xfrm>
                                <a:off x="5466080" y="9431655"/>
                                <a:ext cx="2134235"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EB68848">
                                  <w:pPr>
                                    <w:rPr>
                                      <w:rFonts w:hint="default"/>
                                      <w:lang w:val="en-US"/>
                                    </w:rPr>
                                  </w:pPr>
                                  <w:r>
                                    <w:rPr>
                                      <w:rFonts w:hint="default"/>
                                      <w:lang w:val="en-US"/>
                                    </w:rPr>
                                    <w:t>Academic Year (2024/2025)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105.2pt;height:20.8pt;width:168.05pt;z-index:251659264;mso-width-relative:page;mso-height-relative:page;" fillcolor="#FFFFFF [3201]" filled="t" stroked="f" coordsize="21600,21600" o:gfxdata="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MQJAvVAAAACgEAAA8AAAAAAAAA&#10;AQAgAAAAIgAAAGRycy9kb3ducmV2LnhtbFBLAQIUABQAAAAIAIdO4kDHkw7oTQIAAJoEAAAOAAAA&#10;AAAAAAEAIAAAACQBAABkcnMvZTJvRG9jLnhtbFBLBQYAAAAABgAGAFkBAADjBQAAAAA=&#10;">
                      <v:fill on="t" focussize="0,0"/>
                      <v:stroke on="f" weight="0.5pt"/>
                      <v:imagedata o:title=""/>
                      <o:lock v:ext="edit" aspectratio="f"/>
                      <v:textbox>
                        <w:txbxContent>
                          <w:p w14:paraId="4EB68848">
                            <w:pPr>
                              <w:rPr>
                                <w:rFonts w:hint="default"/>
                                <w:lang w:val="en-US"/>
                              </w:rPr>
                            </w:pPr>
                            <w:r>
                              <w:rPr>
                                <w:rFonts w:hint="default"/>
                                <w:lang w:val="en-US"/>
                              </w:rPr>
                              <w:t>Academic Year (2024/2025)</w:t>
                            </w:r>
                          </w:p>
                        </w:txbxContent>
                      </v:textbox>
                    </v:shape>
                  </w:pict>
                </mc:Fallback>
              </mc:AlternateContent>
            </w:r>
            <w:r>
              <w:rPr>
                <w:rFonts w:hint="default" w:ascii="Times New Roman" w:hAnsi="Times New Roman" w:cs="Times New Roman"/>
                <w:b/>
                <w:bCs/>
                <w:color w:val="000000" w:themeColor="text1"/>
                <w:sz w:val="24"/>
                <w:szCs w:val="24"/>
                <w:vertAlign w:val="baseline"/>
                <w:lang w:val="en-US"/>
                <w14:textFill>
                  <w14:solidFill>
                    <w14:schemeClr w14:val="tx1"/>
                  </w14:solidFill>
                </w14:textFill>
              </w:rPr>
              <w:t>FE22A267</w:t>
            </w:r>
          </w:p>
        </w:tc>
      </w:tr>
    </w:tbl>
    <w:sdt>
      <w:sdtPr>
        <w:rPr>
          <w:rFonts w:ascii="SimSun" w:hAnsi="SimSun" w:eastAsia="SimSun" w:cstheme="minorBidi"/>
          <w:sz w:val="21"/>
          <w:szCs w:val="22"/>
          <w:lang w:val="en-US" w:eastAsia="en-US" w:bidi="ar-SA"/>
        </w:rPr>
        <w:id w:val="147474530"/>
        <w15:color w:val="DBDBDB"/>
        <w:docPartObj>
          <w:docPartGallery w:val="Table of Contents"/>
          <w:docPartUnique/>
        </w:docPartObj>
      </w:sdtPr>
      <w:sdtEndPr>
        <w:rPr>
          <w:rFonts w:hint="default" w:ascii="Times New Roman" w:hAnsi="Times New Roman" w:cs="Times New Roman" w:eastAsiaTheme="minorEastAsia"/>
          <w:color w:val="000000" w:themeColor="text1"/>
          <w:sz w:val="22"/>
          <w:szCs w:val="22"/>
          <w:lang w:val="en-US" w:eastAsia="en-US" w:bidi="ar-SA"/>
          <w14:textFill>
            <w14:solidFill>
              <w14:schemeClr w14:val="tx1"/>
            </w14:solidFill>
          </w14:textFill>
        </w:rPr>
      </w:sdtEndPr>
      <w:sdtContent>
        <w:p w14:paraId="55A9138A">
          <w:pPr>
            <w:spacing w:before="0" w:beforeLines="0" w:after="0" w:afterLines="0" w:line="240" w:lineRule="auto"/>
            <w:ind w:left="0" w:leftChars="0" w:right="0" w:rightChars="0" w:firstLine="0" w:firstLineChars="0"/>
            <w:jc w:val="center"/>
            <w:rPr>
              <w:rFonts w:ascii="SimSun" w:hAnsi="SimSun" w:eastAsia="SimSun" w:cstheme="minorBidi"/>
              <w:sz w:val="21"/>
              <w:szCs w:val="22"/>
              <w:lang w:val="en-US" w:eastAsia="en-US" w:bidi="ar-SA"/>
            </w:rPr>
          </w:pPr>
        </w:p>
        <w:p w14:paraId="685AB18B">
          <w:pPr>
            <w:rPr>
              <w:rFonts w:ascii="SimSun" w:hAnsi="SimSun" w:eastAsia="SimSun" w:cstheme="minorBidi"/>
              <w:sz w:val="21"/>
              <w:szCs w:val="22"/>
              <w:lang w:val="en-US" w:eastAsia="en-US" w:bidi="ar-SA"/>
            </w:rPr>
          </w:pPr>
          <w:r>
            <w:rPr>
              <w:rFonts w:ascii="SimSun" w:hAnsi="SimSun" w:eastAsia="SimSun" w:cstheme="minorBidi"/>
              <w:sz w:val="21"/>
              <w:szCs w:val="22"/>
              <w:lang w:val="en-US" w:eastAsia="en-US" w:bidi="ar-SA"/>
            </w:rPr>
            <w:br w:type="page"/>
          </w:r>
        </w:p>
        <w:p w14:paraId="36D3E7D6">
          <w:pPr>
            <w:spacing w:before="0" w:beforeLines="0" w:after="0" w:afterLines="0" w:line="240" w:lineRule="auto"/>
            <w:ind w:left="0" w:leftChars="0" w:right="0" w:rightChars="0" w:firstLine="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TABLE OF CONTENTS</w:t>
          </w:r>
        </w:p>
        <w:p w14:paraId="568FF715">
          <w:pPr>
            <w:pStyle w:val="164"/>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instrText xml:space="preserve">TOC \o "1-3" \h \u </w:instrText>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separate"/>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_Toc30704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Software Requirement Specification (SRS)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_Toc30704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6210411A">
          <w:pPr>
            <w:pStyle w:val="165"/>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_Toc16911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 Introduction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_Toc16911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5A20C66E">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_Toc16557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1.1 Purpose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_Toc16557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2FB3526C">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_Toc16980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1.2 Scope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_Toc16980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658AD9DA">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_Toc18314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1.3 Intended Audience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_Toc18314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61352E0D">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_Toc20817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1.4 Definitions, Acronyms, and Abbreviations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_Toc20817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4FE5F2C5">
          <w:pPr>
            <w:pStyle w:val="165"/>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_Toc32755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 Overall Description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_Toc32755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73C558CC">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_Toc1944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2.1 Product Perspective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_Toc1944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5B44EB0F">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_Toc4027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2.2 Product Functions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_Toc4027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2652F61F">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_Toc19729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2.3 User Classes and Characteristics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_Toc19729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35AFE65D">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_Toc15104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2.4 Constraints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_Toc15104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665B4EA6">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_Toc18899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2.5 Assumptions and Dependencies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_Toc18899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17853337">
          <w:pPr>
            <w:pStyle w:val="165"/>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_Toc29735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3. Specific Requirements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_Toc29735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41F9C00A">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_Toc3759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3.1 Functional Requirements (FR)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_Toc3759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0BBDF028">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_Toc22717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3.2 Non-Functional Requirements (NFR)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_Toc22717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29B57A22">
          <w:pPr>
            <w:pStyle w:val="165"/>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_Toc15125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4. Appendices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_Toc15125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28474E9E">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_Toc27190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en-US"/>
            </w:rPr>
            <w:t xml:space="preserve">A. </w:t>
          </w:r>
          <w:r>
            <w:rPr>
              <w:rFonts w:hint="default" w:ascii="Times New Roman" w:hAnsi="Times New Roman" w:cs="Times New Roman"/>
              <w:sz w:val="28"/>
              <w:szCs w:val="28"/>
            </w:rPr>
            <w:t>Survey Question</w:t>
          </w:r>
          <w:r>
            <w:rPr>
              <w:rFonts w:hint="default" w:ascii="Times New Roman" w:hAnsi="Times New Roman" w:cs="Times New Roman"/>
              <w:sz w:val="28"/>
              <w:szCs w:val="28"/>
              <w:lang w:val="en-US"/>
            </w:rPr>
            <w:t>naire</w:t>
          </w:r>
          <w:r>
            <w:rPr>
              <w:rFonts w:hint="default" w:ascii="Times New Roman" w:hAnsi="Times New Roman" w:cs="Times New Roman"/>
              <w:sz w:val="28"/>
              <w:szCs w:val="28"/>
            </w:rPr>
            <w:t xml:space="preserve"> for Stakeholder Validation of Mobile Network QoE Monitoring App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_Toc27190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1652812E">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_Toc21318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B. Interview Guide for Mobile Network Operators (Secondary Stakeholders)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_Toc21318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573E97B4">
          <w:pPr>
            <w:pStyle w:val="164"/>
            <w:tabs>
              <w:tab w:val="right" w:leader="dot" w:pos="10800"/>
            </w:tabs>
            <w:ind w:firstLine="420" w:firstLineChars="150"/>
            <w:rPr>
              <w:rFonts w:hint="default" w:ascii="Times New Roman" w:hAnsi="Times New Roman" w:cs="Times New Roman"/>
              <w:sz w:val="28"/>
              <w:szCs w:val="28"/>
            </w:rPr>
          </w:pPr>
          <w:bookmarkStart w:id="25" w:name="_GoBack"/>
          <w:bookmarkEnd w:id="25"/>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_Toc2539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5. Validation &amp; Compliance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2E918F75">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_Toc20718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en-US"/>
            </w:rPr>
            <w:t xml:space="preserve">5.1 Steps for </w:t>
          </w:r>
          <w:r>
            <w:rPr>
              <w:rFonts w:hint="default" w:ascii="Times New Roman" w:hAnsi="Times New Roman" w:cs="Times New Roman"/>
              <w:sz w:val="28"/>
              <w:szCs w:val="28"/>
            </w:rPr>
            <w:t>Validation of Requirements with Stakeholders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_Toc20718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11BDEFFC">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_Toc14789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en-US"/>
            </w:rPr>
            <w:t xml:space="preserve">5.2 </w:t>
          </w:r>
          <w:r>
            <w:rPr>
              <w:rFonts w:hint="default" w:ascii="Times New Roman" w:hAnsi="Times New Roman" w:cs="Times New Roman"/>
              <w:sz w:val="28"/>
              <w:szCs w:val="28"/>
            </w:rPr>
            <w:t>Stakeholder Approval</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_Toc14789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49FE8E91">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_Toc2447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en-US"/>
            </w:rPr>
            <w:t>5.3</w:t>
          </w:r>
          <w:r>
            <w:rPr>
              <w:rFonts w:hint="default" w:ascii="Times New Roman" w:hAnsi="Times New Roman" w:cs="Times New Roman"/>
              <w:sz w:val="28"/>
              <w:szCs w:val="28"/>
            </w:rPr>
            <w:t xml:space="preserve"> Acceptance Criteria</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01E553DE">
          <w:pPr>
            <w:pStyle w:val="165"/>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_Toc28529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en-US"/>
            </w:rPr>
            <w:t>VALIDATION OF REQUIREMENTS FROM QUESTIONNAIRE RESULTS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_Toc28529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3982E524">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_Toc8566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 Functional Requirement Validation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_Toc8566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016C97C2">
          <w:pPr>
            <w:pStyle w:val="166"/>
            <w:tabs>
              <w:tab w:val="right" w:leader="dot" w:pos="10800"/>
            </w:tabs>
            <w:rPr>
              <w:rFonts w:hint="default" w:ascii="Times New Roman" w:hAnsi="Times New Roman" w:cs="Times New Roman"/>
              <w:sz w:val="28"/>
              <w:szCs w:val="28"/>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begin"/>
          </w:r>
          <w:r>
            <w:rPr>
              <w:rFonts w:hint="default" w:ascii="Times New Roman" w:hAnsi="Times New Roman" w:cs="Times New Roman" w:eastAsiaTheme="minorEastAsia"/>
              <w:sz w:val="28"/>
              <w:szCs w:val="28"/>
              <w:lang w:val="en-US" w:eastAsia="en-US" w:bidi="ar-SA"/>
            </w:rPr>
            <w:instrText xml:space="preserve"> HYPERLINK \l _Toc30235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 Non-Functional Requirement Validation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_Toc30235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p w14:paraId="60A8ED2E">
          <w:pPr>
            <w:rPr>
              <w:rFonts w:hint="default" w:ascii="Times New Roman" w:hAnsi="Times New Roman" w:cs="Times New Roman" w:eastAsiaTheme="minorEastAsia"/>
              <w:color w:val="000000" w:themeColor="text1"/>
              <w:sz w:val="22"/>
              <w:szCs w:val="22"/>
              <w:lang w:val="en-US" w:eastAsia="en-US" w:bidi="ar-SA"/>
              <w14:textFill>
                <w14:solidFill>
                  <w14:schemeClr w14:val="tx1"/>
                </w14:solidFill>
              </w14:textFill>
            </w:rPr>
          </w:pPr>
          <w:r>
            <w:rPr>
              <w:rFonts w:hint="default" w:ascii="Times New Roman" w:hAnsi="Times New Roman" w:cs="Times New Roman" w:eastAsiaTheme="minorEastAsia"/>
              <w:color w:val="000000" w:themeColor="text1"/>
              <w:sz w:val="28"/>
              <w:szCs w:val="28"/>
              <w:lang w:val="en-US" w:eastAsia="en-US" w:bidi="ar-SA"/>
              <w14:textFill>
                <w14:solidFill>
                  <w14:schemeClr w14:val="tx1"/>
                </w14:solidFill>
              </w14:textFill>
            </w:rPr>
            <w:fldChar w:fldCharType="end"/>
          </w:r>
        </w:p>
      </w:sdtContent>
    </w:sdt>
    <w:p w14:paraId="0229B684">
      <w:pPr>
        <w:rPr>
          <w:rFonts w:hint="default" w:ascii="Times New Roman" w:hAnsi="Times New Roman" w:cs="Times New Roman" w:eastAsiaTheme="minorEastAsia"/>
          <w:color w:val="000000" w:themeColor="text1"/>
          <w:sz w:val="22"/>
          <w:szCs w:val="22"/>
          <w:lang w:val="en-US" w:eastAsia="en-US" w:bidi="ar-SA"/>
          <w14:textFill>
            <w14:solidFill>
              <w14:schemeClr w14:val="tx1"/>
            </w14:solidFill>
          </w14:textFill>
        </w:rPr>
      </w:pPr>
    </w:p>
    <w:p w14:paraId="131BFE1D">
      <w:p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br w:type="page"/>
      </w:r>
    </w:p>
    <w:p w14:paraId="2C6C0546">
      <w:pPr>
        <w:pStyle w:val="2"/>
        <w:bidi w:val="0"/>
        <w:jc w:val="both"/>
        <w:rPr>
          <w:rFonts w:hint="default" w:ascii="Times New Roman" w:hAnsi="Times New Roman" w:cs="Times New Roman"/>
          <w:color w:val="000000" w:themeColor="text1"/>
          <w:sz w:val="36"/>
          <w:szCs w:val="36"/>
          <w14:textFill>
            <w14:solidFill>
              <w14:schemeClr w14:val="tx1"/>
            </w14:solidFill>
          </w14:textFill>
        </w:rPr>
      </w:pPr>
      <w:bookmarkStart w:id="0" w:name="_Toc30704"/>
      <w:r>
        <w:rPr>
          <w:rFonts w:hint="default" w:ascii="Times New Roman" w:hAnsi="Times New Roman" w:cs="Times New Roman"/>
          <w:color w:val="000000" w:themeColor="text1"/>
          <w:sz w:val="36"/>
          <w:szCs w:val="36"/>
          <w14:textFill>
            <w14:solidFill>
              <w14:schemeClr w14:val="tx1"/>
            </w14:solidFill>
          </w14:textFill>
        </w:rPr>
        <w:t>Software Requirement Specification (SRS)</w:t>
      </w:r>
      <w:bookmarkEnd w:id="0"/>
    </w:p>
    <w:p w14:paraId="3B5F13F6">
      <w:pPr>
        <w:pStyle w:val="3"/>
        <w:spacing w:line="360" w:lineRule="auto"/>
        <w:jc w:val="both"/>
        <w:rPr>
          <w:rFonts w:hint="default" w:ascii="Times New Roman" w:hAnsi="Times New Roman" w:cs="Times New Roman"/>
          <w:color w:val="000000" w:themeColor="text1"/>
          <w:sz w:val="32"/>
          <w:szCs w:val="32"/>
          <w14:textFill>
            <w14:solidFill>
              <w14:schemeClr w14:val="tx1"/>
            </w14:solidFill>
          </w14:textFill>
        </w:rPr>
      </w:pPr>
      <w:bookmarkStart w:id="1" w:name="_Toc16911"/>
      <w:r>
        <w:rPr>
          <w:rFonts w:hint="default" w:ascii="Times New Roman" w:hAnsi="Times New Roman" w:cs="Times New Roman"/>
          <w:color w:val="000000" w:themeColor="text1"/>
          <w:sz w:val="32"/>
          <w:szCs w:val="32"/>
          <w14:textFill>
            <w14:solidFill>
              <w14:schemeClr w14:val="tx1"/>
            </w14:solidFill>
          </w14:textFill>
        </w:rPr>
        <w:t>1. Introduction</w:t>
      </w:r>
      <w:bookmarkEnd w:id="1"/>
    </w:p>
    <w:p w14:paraId="62E57732">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2" w:name="_Toc16557"/>
      <w:r>
        <w:rPr>
          <w:rFonts w:hint="default" w:ascii="Times New Roman" w:hAnsi="Times New Roman" w:cs="Times New Roman"/>
          <w:color w:val="000000" w:themeColor="text1"/>
          <w:sz w:val="28"/>
          <w:szCs w:val="28"/>
          <w14:textFill>
            <w14:solidFill>
              <w14:schemeClr w14:val="tx1"/>
            </w14:solidFill>
          </w14:textFill>
        </w:rPr>
        <w:t>1.1 Purpose</w:t>
      </w:r>
      <w:bookmarkEnd w:id="2"/>
    </w:p>
    <w:p w14:paraId="2CC0DC19">
      <w:pPr>
        <w:spacing w:line="240" w:lineRule="auto"/>
        <w:ind w:firstLine="7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This Software Requirements Specification (SRS) defines the functional and non-functional requirements for a mobile application that monitors mobile network quality of experience (QoE) for subscribers in Cameroon. It outlines what the application will do and the conditions it must satisfy.</w:t>
      </w:r>
    </w:p>
    <w:p w14:paraId="4776271E">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3" w:name="_Toc16980"/>
      <w:r>
        <w:rPr>
          <w:rFonts w:hint="default" w:ascii="Times New Roman" w:hAnsi="Times New Roman" w:cs="Times New Roman"/>
          <w:color w:val="000000" w:themeColor="text1"/>
          <w:sz w:val="28"/>
          <w:szCs w:val="28"/>
          <w14:textFill>
            <w14:solidFill>
              <w14:schemeClr w14:val="tx1"/>
            </w14:solidFill>
          </w14:textFill>
        </w:rPr>
        <w:t>1.2 Scope</w:t>
      </w:r>
      <w:bookmarkEnd w:id="3"/>
    </w:p>
    <w:p w14:paraId="29A35669">
      <w:pPr>
        <w:numPr>
          <w:ilvl w:val="0"/>
          <w:numId w:val="0"/>
        </w:numPr>
        <w:bidi w:val="0"/>
        <w:spacing w:line="240" w:lineRule="auto"/>
        <w:ind w:left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Cs w:val="24"/>
          <w14:textFill>
            <w14:solidFill>
              <w14:schemeClr w14:val="tx1"/>
            </w14:solidFill>
          </w14:textFill>
        </w:rPr>
        <w:t>The application will:</w:t>
      </w:r>
    </w:p>
    <w:p w14:paraId="5FEA038B">
      <w:pPr>
        <w:numPr>
          <w:ilvl w:val="0"/>
          <w:numId w:val="8"/>
        </w:numPr>
        <w:bidi w:val="0"/>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Collect real-time network performance metrics.</w:t>
      </w:r>
    </w:p>
    <w:p w14:paraId="54372FDA">
      <w:pPr>
        <w:numPr>
          <w:ilvl w:val="0"/>
          <w:numId w:val="8"/>
        </w:numPr>
        <w:bidi w:val="0"/>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Allow users to report service issues manually.</w:t>
      </w:r>
    </w:p>
    <w:p w14:paraId="443C473D">
      <w:pPr>
        <w:numPr>
          <w:ilvl w:val="0"/>
          <w:numId w:val="8"/>
        </w:numPr>
        <w:bidi w:val="0"/>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Offer data privacy controls to users.</w:t>
      </w:r>
    </w:p>
    <w:p w14:paraId="795FD700">
      <w:pPr>
        <w:numPr>
          <w:ilvl w:val="0"/>
          <w:numId w:val="8"/>
        </w:numPr>
        <w:bidi w:val="0"/>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Notify users of network problems.</w:t>
      </w:r>
    </w:p>
    <w:p w14:paraId="650925F4">
      <w:pPr>
        <w:numPr>
          <w:ilvl w:val="0"/>
          <w:numId w:val="8"/>
        </w:numPr>
        <w:bidi w:val="0"/>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Provide multilingual support (English and French).</w:t>
      </w:r>
    </w:p>
    <w:p w14:paraId="676A9C7E">
      <w:pPr>
        <w:numPr>
          <w:ilvl w:val="0"/>
          <w:numId w:val="8"/>
        </w:numPr>
        <w:bidi w:val="0"/>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Offer optional integration with operator support systems (e.g., MTN Zigi).</w:t>
      </w:r>
    </w:p>
    <w:p w14:paraId="4A88D1FE">
      <w:pPr>
        <w:numPr>
          <w:ilvl w:val="0"/>
          <w:numId w:val="8"/>
        </w:numPr>
        <w:bidi w:val="0"/>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Continuously measure and display network performance (speed, latency, stability).</w:t>
      </w:r>
    </w:p>
    <w:p w14:paraId="64A8429A">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4" w:name="_Toc18314"/>
      <w:r>
        <w:rPr>
          <w:rFonts w:hint="default" w:ascii="Times New Roman" w:hAnsi="Times New Roman" w:cs="Times New Roman"/>
          <w:color w:val="000000" w:themeColor="text1"/>
          <w:sz w:val="28"/>
          <w:szCs w:val="28"/>
          <w14:textFill>
            <w14:solidFill>
              <w14:schemeClr w14:val="tx1"/>
            </w14:solidFill>
          </w14:textFill>
        </w:rPr>
        <w:t>1.3 Intended Audience</w:t>
      </w:r>
      <w:bookmarkEnd w:id="4"/>
    </w:p>
    <w:p w14:paraId="7FC53CD6">
      <w:pPr>
        <w:numPr>
          <w:ilvl w:val="0"/>
          <w:numId w:val="9"/>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Mobile Subscribers (End Users)</w:t>
      </w:r>
    </w:p>
    <w:p w14:paraId="6B2A2E96">
      <w:pPr>
        <w:numPr>
          <w:ilvl w:val="0"/>
          <w:numId w:val="9"/>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Mobile Network Operators (e.g., MTN, Orange)</w:t>
      </w:r>
    </w:p>
    <w:p w14:paraId="0E0ED601">
      <w:pPr>
        <w:numPr>
          <w:ilvl w:val="0"/>
          <w:numId w:val="9"/>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App Development Team</w:t>
      </w:r>
    </w:p>
    <w:p w14:paraId="7C43765B">
      <w:pPr>
        <w:numPr>
          <w:ilvl w:val="0"/>
          <w:numId w:val="9"/>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Regulatory Authorities (e.g., ART Cameroon)</w:t>
      </w:r>
    </w:p>
    <w:p w14:paraId="3CA29BA1">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5" w:name="_Toc20817"/>
      <w:r>
        <w:rPr>
          <w:rFonts w:hint="default" w:ascii="Times New Roman" w:hAnsi="Times New Roman" w:cs="Times New Roman"/>
          <w:color w:val="000000" w:themeColor="text1"/>
          <w:sz w:val="28"/>
          <w:szCs w:val="28"/>
          <w14:textFill>
            <w14:solidFill>
              <w14:schemeClr w14:val="tx1"/>
            </w14:solidFill>
          </w14:textFill>
        </w:rPr>
        <w:t>1.4 Definitions, Acronyms, and Abbreviations</w:t>
      </w:r>
      <w:bookmarkEnd w:id="5"/>
    </w:p>
    <w:p w14:paraId="5F65CEA3">
      <w:pPr>
        <w:numPr>
          <w:ilvl w:val="0"/>
          <w:numId w:val="10"/>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QoE: Quality of Experience</w:t>
      </w:r>
    </w:p>
    <w:p w14:paraId="504FACB5">
      <w:pPr>
        <w:numPr>
          <w:ilvl w:val="0"/>
          <w:numId w:val="10"/>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CPU: Central Processing Unit</w:t>
      </w:r>
    </w:p>
    <w:p w14:paraId="677BAD08">
      <w:pPr>
        <w:numPr>
          <w:ilvl w:val="0"/>
          <w:numId w:val="10"/>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GDPR: General Data Protection Regulation</w:t>
      </w:r>
    </w:p>
    <w:p w14:paraId="69DB406A">
      <w:pPr>
        <w:pStyle w:val="3"/>
        <w:spacing w:line="360" w:lineRule="auto"/>
        <w:jc w:val="both"/>
        <w:rPr>
          <w:rFonts w:hint="default" w:ascii="Times New Roman" w:hAnsi="Times New Roman" w:cs="Times New Roman"/>
          <w:color w:val="000000" w:themeColor="text1"/>
          <w:sz w:val="32"/>
          <w:szCs w:val="32"/>
          <w14:textFill>
            <w14:solidFill>
              <w14:schemeClr w14:val="tx1"/>
            </w14:solidFill>
          </w14:textFill>
        </w:rPr>
      </w:pPr>
      <w:bookmarkStart w:id="6" w:name="_Toc32755"/>
      <w:r>
        <w:rPr>
          <w:rFonts w:hint="default" w:ascii="Times New Roman" w:hAnsi="Times New Roman" w:cs="Times New Roman"/>
          <w:color w:val="000000" w:themeColor="text1"/>
          <w:sz w:val="32"/>
          <w:szCs w:val="32"/>
          <w14:textFill>
            <w14:solidFill>
              <w14:schemeClr w14:val="tx1"/>
            </w14:solidFill>
          </w14:textFill>
        </w:rPr>
        <w:t>2. Overall Description</w:t>
      </w:r>
      <w:bookmarkEnd w:id="6"/>
    </w:p>
    <w:p w14:paraId="020F876B">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7" w:name="_Toc1944"/>
      <w:r>
        <w:rPr>
          <w:rFonts w:hint="default" w:ascii="Times New Roman" w:hAnsi="Times New Roman" w:cs="Times New Roman"/>
          <w:color w:val="000000" w:themeColor="text1"/>
          <w:sz w:val="28"/>
          <w:szCs w:val="28"/>
          <w14:textFill>
            <w14:solidFill>
              <w14:schemeClr w14:val="tx1"/>
            </w14:solidFill>
          </w14:textFill>
        </w:rPr>
        <w:t>2.1 Product Perspective</w:t>
      </w:r>
      <w:bookmarkEnd w:id="7"/>
    </w:p>
    <w:p w14:paraId="54483FBE">
      <w:pPr>
        <w:spacing w:line="240" w:lineRule="auto"/>
        <w:ind w:firstLine="7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application will work independently but may optionally link to operator support systems (e.g., MTN Zigi). It will work on Android and iOS platforms.</w:t>
      </w:r>
    </w:p>
    <w:p w14:paraId="0E71D149">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8" w:name="_Toc4027"/>
      <w:r>
        <w:rPr>
          <w:rFonts w:hint="default" w:ascii="Times New Roman" w:hAnsi="Times New Roman" w:cs="Times New Roman"/>
          <w:color w:val="000000" w:themeColor="text1"/>
          <w:sz w:val="28"/>
          <w:szCs w:val="28"/>
          <w14:textFill>
            <w14:solidFill>
              <w14:schemeClr w14:val="tx1"/>
            </w14:solidFill>
          </w14:textFill>
        </w:rPr>
        <w:t>2.2 Product Functions</w:t>
      </w:r>
      <w:bookmarkEnd w:id="8"/>
    </w:p>
    <w:p w14:paraId="109612BE">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Real-time measurement of network speed, latency, and stability.</w:t>
      </w:r>
    </w:p>
    <w:p w14:paraId="151C65CC">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Background monitoring with minimal battery impact.</w:t>
      </w:r>
    </w:p>
    <w:p w14:paraId="218DBEAE">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Manual feedback system with geolocation tagging.</w:t>
      </w:r>
    </w:p>
    <w:p w14:paraId="2B35DF96">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Notification alerts for service disruptions.</w:t>
      </w:r>
    </w:p>
    <w:p w14:paraId="6BC1A2CB">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Privacy dashboard for controlling data permissions.</w:t>
      </w:r>
    </w:p>
    <w:p w14:paraId="3747179C">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Multilingual user interface.</w:t>
      </w:r>
    </w:p>
    <w:p w14:paraId="6FCA8E76">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9" w:name="_Toc19729"/>
      <w:r>
        <w:rPr>
          <w:rFonts w:hint="default" w:ascii="Times New Roman" w:hAnsi="Times New Roman" w:cs="Times New Roman"/>
          <w:color w:val="000000" w:themeColor="text1"/>
          <w:sz w:val="28"/>
          <w:szCs w:val="28"/>
          <w14:textFill>
            <w14:solidFill>
              <w14:schemeClr w14:val="tx1"/>
            </w14:solidFill>
          </w14:textFill>
        </w:rPr>
        <w:t>2.3 User Classes and Characteristics</w:t>
      </w:r>
      <w:bookmarkEnd w:id="9"/>
    </w:p>
    <w:p w14:paraId="583334DC">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End Users: Students, workers, urban and rural residents.</w:t>
      </w:r>
    </w:p>
    <w:p w14:paraId="48723960">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Network Operators: Technical staff and support managers.</w:t>
      </w:r>
    </w:p>
    <w:p w14:paraId="0C23AB71">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Regulators: Analysts overseeing mobile service standards.</w:t>
      </w:r>
    </w:p>
    <w:p w14:paraId="3298FA9A">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0" w:name="_Toc15104"/>
      <w:r>
        <w:rPr>
          <w:rFonts w:hint="default" w:ascii="Times New Roman" w:hAnsi="Times New Roman" w:cs="Times New Roman"/>
          <w:color w:val="000000" w:themeColor="text1"/>
          <w:sz w:val="28"/>
          <w:szCs w:val="28"/>
          <w14:textFill>
            <w14:solidFill>
              <w14:schemeClr w14:val="tx1"/>
            </w14:solidFill>
          </w14:textFill>
        </w:rPr>
        <w:t>2.4 Constraints</w:t>
      </w:r>
      <w:bookmarkEnd w:id="10"/>
    </w:p>
    <w:p w14:paraId="2DCE22B5">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Must comply with data privacy laws.</w:t>
      </w:r>
    </w:p>
    <w:p w14:paraId="5629F34B">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Must maintain high performance on low-end devices.</w:t>
      </w:r>
    </w:p>
    <w:p w14:paraId="7A27693E">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Data collection must be opt-in and transparent.</w:t>
      </w:r>
    </w:p>
    <w:p w14:paraId="74F51ED2">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1" w:name="_Toc18899"/>
      <w:r>
        <w:rPr>
          <w:rFonts w:hint="default" w:ascii="Times New Roman" w:hAnsi="Times New Roman" w:cs="Times New Roman"/>
          <w:color w:val="000000" w:themeColor="text1"/>
          <w:sz w:val="28"/>
          <w:szCs w:val="28"/>
          <w14:textFill>
            <w14:solidFill>
              <w14:schemeClr w14:val="tx1"/>
            </w14:solidFill>
          </w14:textFill>
        </w:rPr>
        <w:t>2.5 Assumptions and Dependencies</w:t>
      </w:r>
      <w:bookmarkEnd w:id="11"/>
    </w:p>
    <w:p w14:paraId="49792A6A">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Availability of mobile data/Wi-Fi for data transmission.</w:t>
      </w:r>
    </w:p>
    <w:p w14:paraId="7517B0E9">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Users willing to share anonymous feedback.</w:t>
      </w:r>
    </w:p>
    <w:p w14:paraId="314230F9">
      <w:pPr>
        <w:numPr>
          <w:ilvl w:val="0"/>
          <w:numId w:val="11"/>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Access to mobile OS APIs for network measurements.</w:t>
      </w:r>
    </w:p>
    <w:p w14:paraId="202C6DB2">
      <w:pPr>
        <w:pStyle w:val="3"/>
        <w:spacing w:line="360" w:lineRule="auto"/>
        <w:jc w:val="both"/>
        <w:rPr>
          <w:rFonts w:hint="default" w:ascii="Times New Roman" w:hAnsi="Times New Roman" w:cs="Times New Roman"/>
          <w:color w:val="000000" w:themeColor="text1"/>
          <w:sz w:val="32"/>
          <w:szCs w:val="32"/>
          <w14:textFill>
            <w14:solidFill>
              <w14:schemeClr w14:val="tx1"/>
            </w14:solidFill>
          </w14:textFill>
        </w:rPr>
      </w:pPr>
      <w:bookmarkStart w:id="12" w:name="_Toc29735"/>
      <w:r>
        <w:rPr>
          <w:rFonts w:hint="default" w:ascii="Times New Roman" w:hAnsi="Times New Roman" w:cs="Times New Roman"/>
          <w:color w:val="000000" w:themeColor="text1"/>
          <w:sz w:val="32"/>
          <w:szCs w:val="32"/>
          <w14:textFill>
            <w14:solidFill>
              <w14:schemeClr w14:val="tx1"/>
            </w14:solidFill>
          </w14:textFill>
        </w:rPr>
        <w:t>3. Specific Requirements</w:t>
      </w:r>
      <w:bookmarkEnd w:id="12"/>
    </w:p>
    <w:p w14:paraId="78B73D72">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3" w:name="_Toc3759"/>
      <w:r>
        <w:rPr>
          <w:rFonts w:hint="default" w:ascii="Times New Roman" w:hAnsi="Times New Roman" w:cs="Times New Roman"/>
          <w:color w:val="000000" w:themeColor="text1"/>
          <w:sz w:val="28"/>
          <w:szCs w:val="28"/>
          <w14:textFill>
            <w14:solidFill>
              <w14:schemeClr w14:val="tx1"/>
            </w14:solidFill>
          </w14:textFill>
        </w:rPr>
        <w:t>3.1 Functional Requirements (FR)</w:t>
      </w:r>
      <w:bookmarkEnd w:id="1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3C481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3434042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ID</w:t>
            </w:r>
          </w:p>
        </w:tc>
        <w:tc>
          <w:tcPr>
            <w:tcW w:w="4320" w:type="dxa"/>
          </w:tcPr>
          <w:p w14:paraId="1556E242">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Requirement</w:t>
            </w:r>
          </w:p>
        </w:tc>
      </w:tr>
      <w:tr w14:paraId="2F483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63CDAC4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FR-1</w:t>
            </w:r>
          </w:p>
        </w:tc>
        <w:tc>
          <w:tcPr>
            <w:tcW w:w="4320" w:type="dxa"/>
          </w:tcPr>
          <w:p w14:paraId="5B0B3965">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monitor and display real-time internet speed (upload/download).</w:t>
            </w:r>
          </w:p>
        </w:tc>
      </w:tr>
      <w:tr w14:paraId="5D541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412D5F0B">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FR-2</w:t>
            </w:r>
          </w:p>
        </w:tc>
        <w:tc>
          <w:tcPr>
            <w:tcW w:w="4320" w:type="dxa"/>
          </w:tcPr>
          <w:p w14:paraId="11B34D9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allow users to submit manual feedback reports.</w:t>
            </w:r>
          </w:p>
        </w:tc>
      </w:tr>
      <w:tr w14:paraId="58621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429D907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FR-3</w:t>
            </w:r>
          </w:p>
        </w:tc>
        <w:tc>
          <w:tcPr>
            <w:tcW w:w="4320" w:type="dxa"/>
          </w:tcPr>
          <w:p w14:paraId="5FD7A2E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notify users when a network drop is detected.</w:t>
            </w:r>
          </w:p>
        </w:tc>
      </w:tr>
      <w:tr w14:paraId="7B7B7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5A6BCF2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FR-4</w:t>
            </w:r>
          </w:p>
        </w:tc>
        <w:tc>
          <w:tcPr>
            <w:tcW w:w="4320" w:type="dxa"/>
          </w:tcPr>
          <w:p w14:paraId="136F7936">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allow users to set privacy preferences.</w:t>
            </w:r>
          </w:p>
        </w:tc>
      </w:tr>
      <w:tr w14:paraId="0C24D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6836EE1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FR-5</w:t>
            </w:r>
          </w:p>
        </w:tc>
        <w:tc>
          <w:tcPr>
            <w:tcW w:w="4320" w:type="dxa"/>
          </w:tcPr>
          <w:p w14:paraId="14674B25">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display service history and logs.</w:t>
            </w:r>
          </w:p>
        </w:tc>
      </w:tr>
      <w:tr w14:paraId="7A617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4B8DC369">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FR-6</w:t>
            </w:r>
          </w:p>
        </w:tc>
        <w:tc>
          <w:tcPr>
            <w:tcW w:w="4320" w:type="dxa"/>
          </w:tcPr>
          <w:p w14:paraId="40DEA9B8">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link users to existing operator support tools (optional).</w:t>
            </w:r>
          </w:p>
        </w:tc>
      </w:tr>
      <w:tr w14:paraId="59C66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28A65E4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FR-7</w:t>
            </w:r>
          </w:p>
        </w:tc>
        <w:tc>
          <w:tcPr>
            <w:tcW w:w="4320" w:type="dxa"/>
          </w:tcPr>
          <w:p w14:paraId="5157CFD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support both English and French languages.</w:t>
            </w:r>
          </w:p>
        </w:tc>
      </w:tr>
    </w:tbl>
    <w:p w14:paraId="554F6052">
      <w:pPr>
        <w:pStyle w:val="4"/>
        <w:spacing w:line="360" w:lineRule="auto"/>
        <w:jc w:val="both"/>
        <w:outlineLvl w:val="9"/>
        <w:rPr>
          <w:rFonts w:hint="default" w:ascii="Times New Roman" w:hAnsi="Times New Roman" w:cs="Times New Roman"/>
          <w:b w:val="0"/>
          <w:bCs w:val="0"/>
          <w:color w:val="000000" w:themeColor="text1"/>
          <w:sz w:val="24"/>
          <w:szCs w:val="24"/>
          <w14:textFill>
            <w14:solidFill>
              <w14:schemeClr w14:val="tx1"/>
            </w14:solidFill>
          </w14:textFill>
        </w:rPr>
      </w:pPr>
    </w:p>
    <w:p w14:paraId="18A2D020">
      <w:pPr>
        <w:pStyle w:val="4"/>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4" w:name="_Toc22717"/>
      <w:r>
        <w:rPr>
          <w:rFonts w:hint="default" w:ascii="Times New Roman" w:hAnsi="Times New Roman" w:cs="Times New Roman"/>
          <w:color w:val="000000" w:themeColor="text1"/>
          <w:sz w:val="28"/>
          <w:szCs w:val="28"/>
          <w14:textFill>
            <w14:solidFill>
              <w14:schemeClr w14:val="tx1"/>
            </w14:solidFill>
          </w14:textFill>
        </w:rPr>
        <w:t>3.2 Non-Functional Requirements (NFR)</w:t>
      </w:r>
      <w:bookmarkEnd w:id="14"/>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5786A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3EC03B0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ID</w:t>
            </w:r>
          </w:p>
        </w:tc>
        <w:tc>
          <w:tcPr>
            <w:tcW w:w="4320" w:type="dxa"/>
          </w:tcPr>
          <w:p w14:paraId="72BD6AD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Requirement</w:t>
            </w:r>
          </w:p>
        </w:tc>
      </w:tr>
      <w:tr w14:paraId="17F97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4A8F2802">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NFR-1</w:t>
            </w:r>
          </w:p>
        </w:tc>
        <w:tc>
          <w:tcPr>
            <w:tcW w:w="4320" w:type="dxa"/>
          </w:tcPr>
          <w:p w14:paraId="4879220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consume less than 3% battery usage per hour.</w:t>
            </w:r>
          </w:p>
        </w:tc>
      </w:tr>
      <w:tr w14:paraId="3B00D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0926AD08">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NFR-2</w:t>
            </w:r>
          </w:p>
        </w:tc>
        <w:tc>
          <w:tcPr>
            <w:tcW w:w="4320" w:type="dxa"/>
          </w:tcPr>
          <w:p w14:paraId="0F6950A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encrypt user data during transmission.</w:t>
            </w:r>
          </w:p>
        </w:tc>
      </w:tr>
      <w:tr w14:paraId="321CB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7AF0276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NFR-3</w:t>
            </w:r>
          </w:p>
        </w:tc>
        <w:tc>
          <w:tcPr>
            <w:tcW w:w="4320" w:type="dxa"/>
          </w:tcPr>
          <w:p w14:paraId="2F39F1C5">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support 99.9% uptime availability.</w:t>
            </w:r>
          </w:p>
        </w:tc>
      </w:tr>
      <w:tr w14:paraId="1AA5E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154DAC83">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NFR-4</w:t>
            </w:r>
          </w:p>
        </w:tc>
        <w:tc>
          <w:tcPr>
            <w:tcW w:w="4320" w:type="dxa"/>
          </w:tcPr>
          <w:p w14:paraId="6AA1461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be usable on Android 8+ and iOS 12+ devices.</w:t>
            </w:r>
          </w:p>
        </w:tc>
      </w:tr>
      <w:tr w14:paraId="5D0A1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29F93BB6">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NFR-5</w:t>
            </w:r>
          </w:p>
        </w:tc>
        <w:tc>
          <w:tcPr>
            <w:tcW w:w="4320" w:type="dxa"/>
          </w:tcPr>
          <w:p w14:paraId="52AB13A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shall offer an intuitive, minimalistic user interface.</w:t>
            </w:r>
          </w:p>
        </w:tc>
      </w:tr>
    </w:tbl>
    <w:p w14:paraId="67E228E8">
      <w:pPr>
        <w:pStyle w:val="3"/>
        <w:spacing w:line="360" w:lineRule="auto"/>
        <w:jc w:val="both"/>
        <w:outlineLvl w:val="9"/>
        <w:rPr>
          <w:rFonts w:hint="default" w:ascii="Times New Roman" w:hAnsi="Times New Roman" w:cs="Times New Roman"/>
          <w:b w:val="0"/>
          <w:bCs w:val="0"/>
          <w:color w:val="000000" w:themeColor="text1"/>
          <w:sz w:val="24"/>
          <w:szCs w:val="24"/>
          <w14:textFill>
            <w14:solidFill>
              <w14:schemeClr w14:val="tx1"/>
            </w14:solidFill>
          </w14:textFill>
        </w:rPr>
      </w:pPr>
    </w:p>
    <w:p w14:paraId="5102A920">
      <w:pPr>
        <w:pStyle w:val="3"/>
        <w:spacing w:line="360" w:lineRule="auto"/>
        <w:jc w:val="both"/>
        <w:rPr>
          <w:rFonts w:hint="default" w:ascii="Times New Roman" w:hAnsi="Times New Roman" w:cs="Times New Roman"/>
          <w:color w:val="000000" w:themeColor="text1"/>
          <w:sz w:val="32"/>
          <w:szCs w:val="32"/>
          <w14:textFill>
            <w14:solidFill>
              <w14:schemeClr w14:val="tx1"/>
            </w14:solidFill>
          </w14:textFill>
        </w:rPr>
      </w:pPr>
      <w:bookmarkStart w:id="15" w:name="_Toc15125"/>
      <w:r>
        <w:rPr>
          <w:rFonts w:hint="default" w:ascii="Times New Roman" w:hAnsi="Times New Roman" w:cs="Times New Roman"/>
          <w:color w:val="000000" w:themeColor="text1"/>
          <w:sz w:val="32"/>
          <w:szCs w:val="32"/>
          <w14:textFill>
            <w14:solidFill>
              <w14:schemeClr w14:val="tx1"/>
            </w14:solidFill>
          </w14:textFill>
        </w:rPr>
        <w:t>4. Appendices</w:t>
      </w:r>
      <w:bookmarkEnd w:id="15"/>
    </w:p>
    <w:p w14:paraId="5414D5B4">
      <w:pPr>
        <w:pStyle w:val="4"/>
        <w:bidi w:val="0"/>
        <w:spacing w:line="360" w:lineRule="auto"/>
        <w:ind w:firstLine="720" w:firstLineChars="0"/>
        <w:rPr>
          <w:rFonts w:hint="default" w:ascii="Times New Roman" w:hAnsi="Times New Roman" w:cs="Times New Roman"/>
          <w:color w:val="000000" w:themeColor="text1"/>
          <w:sz w:val="28"/>
          <w:szCs w:val="28"/>
          <w14:textFill>
            <w14:solidFill>
              <w14:schemeClr w14:val="tx1"/>
            </w14:solidFill>
          </w14:textFill>
        </w:rPr>
      </w:pPr>
      <w:bookmarkStart w:id="16" w:name="_Toc27190"/>
      <w:r>
        <w:rPr>
          <w:rFonts w:hint="default" w:ascii="Times New Roman" w:hAnsi="Times New Roman" w:cs="Times New Roman"/>
          <w:color w:val="000000" w:themeColor="text1"/>
          <w:sz w:val="28"/>
          <w:szCs w:val="28"/>
          <w:lang w:val="en-US"/>
          <w14:textFill>
            <w14:solidFill>
              <w14:schemeClr w14:val="tx1"/>
            </w14:solidFill>
          </w14:textFill>
        </w:rPr>
        <w:t xml:space="preserve">A. </w:t>
      </w:r>
      <w:r>
        <w:rPr>
          <w:rFonts w:hint="default" w:ascii="Times New Roman" w:hAnsi="Times New Roman" w:cs="Times New Roman"/>
          <w:color w:val="000000" w:themeColor="text1"/>
          <w:sz w:val="28"/>
          <w:szCs w:val="28"/>
          <w14:textFill>
            <w14:solidFill>
              <w14:schemeClr w14:val="tx1"/>
            </w14:solidFill>
          </w14:textFill>
        </w:rPr>
        <w:t>Survey Question</w:t>
      </w:r>
      <w:r>
        <w:rPr>
          <w:rFonts w:hint="default" w:ascii="Times New Roman" w:hAnsi="Times New Roman" w:cs="Times New Roman"/>
          <w:color w:val="000000" w:themeColor="text1"/>
          <w:sz w:val="28"/>
          <w:szCs w:val="28"/>
          <w:lang w:val="en-US"/>
          <w14:textFill>
            <w14:solidFill>
              <w14:schemeClr w14:val="tx1"/>
            </w14:solidFill>
          </w14:textFill>
        </w:rPr>
        <w:t>naire</w:t>
      </w:r>
      <w:r>
        <w:rPr>
          <w:rFonts w:hint="default" w:ascii="Times New Roman" w:hAnsi="Times New Roman" w:cs="Times New Roman"/>
          <w:color w:val="000000" w:themeColor="text1"/>
          <w:sz w:val="28"/>
          <w:szCs w:val="28"/>
          <w14:textFill>
            <w14:solidFill>
              <w14:schemeClr w14:val="tx1"/>
            </w14:solidFill>
          </w14:textFill>
        </w:rPr>
        <w:t xml:space="preserve"> for Stakeholder Validation of Mobile Network QoE Monitoring App</w:t>
      </w:r>
      <w:bookmarkEnd w:id="16"/>
    </w:p>
    <w:p w14:paraId="12BBCDCB">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Introduction</w:t>
      </w:r>
    </w:p>
    <w:p w14:paraId="22D2A5D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Thank you for participating in this survey to help validate the requirements for a new mobile application that will monitor network quality in Cameroon. Your feedback will ensure the app meets real user needs. This survey should take about 5-7 minutes to complete.</w:t>
      </w:r>
    </w:p>
    <w:p w14:paraId="7F9BD6EC">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Section 1: General Information</w:t>
      </w:r>
    </w:p>
    <w:p w14:paraId="78768D9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 Which of the following best describes you?  </w:t>
      </w:r>
    </w:p>
    <w:p w14:paraId="190586F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Mobile subscriber (end user)  </w:t>
      </w:r>
    </w:p>
    <w:p w14:paraId="5311295E">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Mobile network operator representative  </w:t>
      </w:r>
    </w:p>
    <w:p w14:paraId="4CD43FF5">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Regulatory authority representative  </w:t>
      </w:r>
    </w:p>
    <w:p w14:paraId="7542D35F">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Other (please specify): _________</w:t>
      </w:r>
    </w:p>
    <w:p w14:paraId="534CA37E">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2. Which mobile network(s) do you currently use? (Select all that apply)  </w:t>
      </w:r>
    </w:p>
    <w:p w14:paraId="3AF0E80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MTN  </w:t>
      </w:r>
    </w:p>
    <w:p w14:paraId="360F4A2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Orange  </w:t>
      </w:r>
    </w:p>
    <w:p w14:paraId="2E10B64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Nexttel  </w:t>
      </w:r>
    </w:p>
    <w:p w14:paraId="23107ED3">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Camtel  </w:t>
      </w:r>
    </w:p>
    <w:p w14:paraId="30909492">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Other: _________</w:t>
      </w:r>
    </w:p>
    <w:p w14:paraId="3F5653F2">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Section 2: Functional Requirements Validation</w:t>
      </w:r>
    </w:p>
    <w:p w14:paraId="11206036">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3. How important is it for you to see real-time internet speed measurements (upload/download) in a network monitoring app?  </w:t>
      </w:r>
    </w:p>
    <w:p w14:paraId="7D45390E">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Very important  </w:t>
      </w:r>
    </w:p>
    <w:p w14:paraId="022F8939">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Important  </w:t>
      </w:r>
    </w:p>
    <w:p w14:paraId="26B3ED53">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Neutral  </w:t>
      </w:r>
    </w:p>
    <w:p w14:paraId="62F7FACE">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Not very important  </w:t>
      </w:r>
    </w:p>
    <w:p w14:paraId="0978F05F">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Not important at all  </w:t>
      </w:r>
    </w:p>
    <w:p w14:paraId="4F5B238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4. Would you use a manual feedback feature to report network issues?  </w:t>
      </w:r>
    </w:p>
    <w:p w14:paraId="1D70984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Yes, frequently  </w:t>
      </w:r>
    </w:p>
    <w:p w14:paraId="37075B4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Yes, occasionally  </w:t>
      </w:r>
    </w:p>
    <w:p w14:paraId="54869F3B">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Probably not  </w:t>
      </w:r>
    </w:p>
    <w:p w14:paraId="5FE34CC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Definitely not  </w:t>
      </w:r>
    </w:p>
    <w:p w14:paraId="29F526B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5. How valuable would you find automatic notifications when the app detects network problems?  </w:t>
      </w:r>
    </w:p>
    <w:p w14:paraId="3DF2F72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Extremely valuable  </w:t>
      </w:r>
    </w:p>
    <w:p w14:paraId="749AAFA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Valuable  </w:t>
      </w:r>
    </w:p>
    <w:p w14:paraId="72452EA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Somewhat valuable  </w:t>
      </w:r>
    </w:p>
    <w:p w14:paraId="0791CFC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Not valuable  </w:t>
      </w:r>
    </w:p>
    <w:p w14:paraId="1F08B563">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6. How important is having control over your data privacy settings in this app?  </w:t>
      </w:r>
    </w:p>
    <w:p w14:paraId="2154090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Extremely important  </w:t>
      </w:r>
    </w:p>
    <w:p w14:paraId="70B2B4B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Important  </w:t>
      </w:r>
    </w:p>
    <w:p w14:paraId="52BB98F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Somewhat important  </w:t>
      </w:r>
    </w:p>
    <w:p w14:paraId="56801DA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Not important  </w:t>
      </w:r>
    </w:p>
    <w:p w14:paraId="3CAAD32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7. Would you find value in viewing historical data about your network performance?  </w:t>
      </w:r>
    </w:p>
    <w:p w14:paraId="20B592A2">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Yes, very useful  </w:t>
      </w:r>
    </w:p>
    <w:p w14:paraId="4F57826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Somewhat useful  </w:t>
      </w:r>
    </w:p>
    <w:p w14:paraId="1A114EB6">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Not useful  </w:t>
      </w:r>
    </w:p>
    <w:p w14:paraId="4620D49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8. How important is multilingual support (English/French) for this application?  </w:t>
      </w:r>
    </w:p>
    <w:p w14:paraId="516258C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Essential  </w:t>
      </w:r>
    </w:p>
    <w:p w14:paraId="7795987F">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Important  </w:t>
      </w:r>
    </w:p>
    <w:p w14:paraId="1F2FCDCF">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Nice to have  </w:t>
      </w:r>
    </w:p>
    <w:p w14:paraId="37BDE35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Not important  </w:t>
      </w:r>
    </w:p>
    <w:p w14:paraId="6FE74B93">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Section 3: Non-Functional Requirements Validation</w:t>
      </w:r>
    </w:p>
    <w:p w14:paraId="65EF8168">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9. What maximum battery usage would you find acceptable for continuous background monitoring?  </w:t>
      </w:r>
    </w:p>
    <w:p w14:paraId="737460D8">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Less than 3% per hour (as proposed)  </w:t>
      </w:r>
    </w:p>
    <w:p w14:paraId="5A95E188">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3-5% per hour  </w:t>
      </w:r>
    </w:p>
    <w:p w14:paraId="33AB4D0F">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5-7% per hour  </w:t>
      </w:r>
    </w:p>
    <w:p w14:paraId="1C7B6DDE">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More than 7% per hour  </w:t>
      </w:r>
    </w:p>
    <w:p w14:paraId="78D31A2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10. How important is data encryption for your personal information in this app?  </w:t>
      </w:r>
    </w:p>
    <w:p w14:paraId="2865BE42">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Extremely important  </w:t>
      </w:r>
    </w:p>
    <w:p w14:paraId="1E08BCF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Important  </w:t>
      </w:r>
    </w:p>
    <w:p w14:paraId="20B6A46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Somewhat important  </w:t>
      </w:r>
    </w:p>
    <w:p w14:paraId="7DD07F5B">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Not important  </w:t>
      </w:r>
    </w:p>
    <w:p w14:paraId="6F1DF233">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11. What minimum app availability (uptime) would you expect?  </w:t>
      </w:r>
    </w:p>
    <w:p w14:paraId="097BC33E">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99.9% (as proposed)  </w:t>
      </w:r>
    </w:p>
    <w:p w14:paraId="7826DF0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99%  </w:t>
      </w:r>
    </w:p>
    <w:p w14:paraId="25920FD3">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95%  </w:t>
      </w:r>
    </w:p>
    <w:p w14:paraId="72457D19">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Less than 95%  </w:t>
      </w:r>
    </w:p>
    <w:p w14:paraId="53B9364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12. Do you primarily use:  </w:t>
      </w:r>
    </w:p>
    <w:p w14:paraId="7E006822">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Android device (version _______)  </w:t>
      </w:r>
    </w:p>
    <w:p w14:paraId="11071606">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iOS device (version _______)  </w:t>
      </w:r>
    </w:p>
    <w:p w14:paraId="5499CD57">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Section 4: Additional Feedback</w:t>
      </w:r>
    </w:p>
    <w:p w14:paraId="4EF4F9A9">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13. Are there any features missing from the proposed requirements that you would find valuable?  </w:t>
      </w:r>
    </w:p>
    <w:p w14:paraId="0BA29BB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_________________________________________________________</w:t>
      </w:r>
    </w:p>
    <w:p w14:paraId="6F4FEEA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14. What concerns, if any, would you have about using this application?  </w:t>
      </w:r>
    </w:p>
    <w:p w14:paraId="65DA242F">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_________________________________________________________</w:t>
      </w:r>
    </w:p>
    <w:p w14:paraId="24760F5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15. Would you be willing to participate in future testing of this application?  </w:t>
      </w:r>
    </w:p>
    <w:p w14:paraId="0209BF3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Yes  </w:t>
      </w:r>
    </w:p>
    <w:p w14:paraId="6CEB0E1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No  </w:t>
      </w:r>
    </w:p>
    <w:p w14:paraId="7E6E14FB">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If yes, please provide contact email: _________</w:t>
      </w:r>
    </w:p>
    <w:p w14:paraId="2B58E036">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Section 5: Demographic Information (Optional)</w:t>
      </w:r>
    </w:p>
    <w:p w14:paraId="02BCA9E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16. Your age group:  </w:t>
      </w:r>
    </w:p>
    <w:p w14:paraId="3562542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Under 18  </w:t>
      </w:r>
    </w:p>
    <w:p w14:paraId="542F391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18-25  </w:t>
      </w:r>
    </w:p>
    <w:p w14:paraId="40EC0AA9">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26-35  </w:t>
      </w:r>
    </w:p>
    <w:p w14:paraId="7A93229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36-45  </w:t>
      </w:r>
    </w:p>
    <w:p w14:paraId="0958BB2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46+  </w:t>
      </w:r>
    </w:p>
    <w:p w14:paraId="13DA95C8">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17. Your general location:  </w:t>
      </w:r>
    </w:p>
    <w:p w14:paraId="016099B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Urban area </w:t>
      </w:r>
      <w:r>
        <w:rPr>
          <w:rFonts w:hint="default" w:ascii="Times New Roman" w:hAnsi="Times New Roman" w:cs="Times New Roman"/>
          <w:color w:val="000000" w:themeColor="text1"/>
          <w:sz w:val="24"/>
          <w:szCs w:val="24"/>
          <w:lang w:val="en-US"/>
          <w14:textFill>
            <w14:solidFill>
              <w14:schemeClr w14:val="tx1"/>
            </w14:solidFill>
          </w14:textFill>
        </w:rPr>
        <w:t>(City)</w:t>
      </w:r>
      <w:r>
        <w:rPr>
          <w:rFonts w:hint="default" w:ascii="Times New Roman" w:hAnsi="Times New Roman" w:cs="Times New Roman"/>
          <w:color w:val="000000" w:themeColor="text1"/>
          <w:sz w:val="24"/>
          <w:szCs w:val="24"/>
          <w14:textFill>
            <w14:solidFill>
              <w14:schemeClr w14:val="tx1"/>
            </w14:solidFill>
          </w14:textFill>
        </w:rPr>
        <w:t xml:space="preserve"> </w:t>
      </w:r>
    </w:p>
    <w:p w14:paraId="190078E4">
      <w:pPr>
        <w:spacing w:line="24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Suburban area  </w:t>
      </w:r>
      <w:r>
        <w:rPr>
          <w:rFonts w:hint="default" w:ascii="Times New Roman" w:hAnsi="Times New Roman" w:cs="Times New Roman"/>
          <w:color w:val="000000" w:themeColor="text1"/>
          <w:sz w:val="24"/>
          <w:szCs w:val="24"/>
          <w:lang w:val="en-US"/>
          <w14:textFill>
            <w14:solidFill>
              <w14:schemeClr w14:val="tx1"/>
            </w14:solidFill>
          </w14:textFill>
        </w:rPr>
        <w:t>(small town)</w:t>
      </w:r>
    </w:p>
    <w:p w14:paraId="3701CB4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Rural area  </w:t>
      </w:r>
      <w:r>
        <w:rPr>
          <w:rFonts w:hint="default" w:ascii="Times New Roman" w:hAnsi="Times New Roman" w:cs="Times New Roman"/>
          <w:color w:val="000000" w:themeColor="text1"/>
          <w:sz w:val="24"/>
          <w:szCs w:val="24"/>
          <w:lang w:val="en-US"/>
          <w14:textFill>
            <w14:solidFill>
              <w14:schemeClr w14:val="tx1"/>
            </w14:solidFill>
          </w14:textFill>
        </w:rPr>
        <w:t>(Village)</w:t>
      </w:r>
    </w:p>
    <w:p w14:paraId="168F5E0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18. Your primary use of mobile data:  </w:t>
      </w:r>
    </w:p>
    <w:p w14:paraId="6F27995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Social media  </w:t>
      </w:r>
    </w:p>
    <w:p w14:paraId="2B8FE575">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Work/business  </w:t>
      </w:r>
    </w:p>
    <w:p w14:paraId="03019A32">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Education  </w:t>
      </w:r>
    </w:p>
    <w:p w14:paraId="4B93E5C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Entertainment  </w:t>
      </w:r>
    </w:p>
    <w:p w14:paraId="3F1AFDC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 Other: _________  </w:t>
      </w:r>
    </w:p>
    <w:p w14:paraId="0364C01F">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Thank you for your valuable feedback! Your responses will help shape a better network monitoring application for Cameroon.</w:t>
      </w:r>
    </w:p>
    <w:p w14:paraId="7F761025">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p>
    <w:p w14:paraId="0EF6C35E">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p>
    <w:p w14:paraId="6D9CD054">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p>
    <w:p w14:paraId="233D04DC">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p>
    <w:p w14:paraId="1814F911">
      <w:pPr>
        <w:pStyle w:val="4"/>
        <w:numPr>
          <w:ilvl w:val="0"/>
          <w:numId w:val="12"/>
        </w:numPr>
        <w:bidi w:val="0"/>
        <w:spacing w:line="360" w:lineRule="auto"/>
        <w:rPr>
          <w:rFonts w:hint="default" w:ascii="Times New Roman" w:hAnsi="Times New Roman" w:cs="Times New Roman"/>
          <w:color w:val="000000" w:themeColor="text1"/>
          <w:sz w:val="28"/>
          <w:szCs w:val="28"/>
          <w14:textFill>
            <w14:solidFill>
              <w14:schemeClr w14:val="tx1"/>
            </w14:solidFill>
          </w14:textFill>
        </w:rPr>
      </w:pPr>
      <w:bookmarkStart w:id="17" w:name="_Toc21318"/>
      <w:r>
        <w:rPr>
          <w:rFonts w:hint="default" w:ascii="Times New Roman" w:hAnsi="Times New Roman" w:cs="Times New Roman"/>
          <w:color w:val="000000" w:themeColor="text1"/>
          <w:sz w:val="28"/>
          <w:szCs w:val="28"/>
          <w14:textFill>
            <w14:solidFill>
              <w14:schemeClr w14:val="tx1"/>
            </w14:solidFill>
          </w14:textFill>
        </w:rPr>
        <w:t>Interview Guide for Mobile Network Operators (Secondary Stakeholders)</w:t>
      </w:r>
      <w:bookmarkEnd w:id="17"/>
    </w:p>
    <w:p w14:paraId="24C6399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Introduction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39EBD2A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Thank you for taking the time to discuss the proposed Mobile Network Quality of Experience (QoE) Monitoring Application. Your expertise as a network operator is valuable in ensuring this tool meets industry needs while benefiting both subscribers and service providers. This interview will focus on your perspectives on functional requirements, technical feasibility, regulatory compliance, and potential collaboration opportunities.</w:t>
      </w:r>
    </w:p>
    <w:p w14:paraId="287A8962">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Section </w:t>
      </w:r>
      <w:r>
        <w:rPr>
          <w:rFonts w:hint="default" w:ascii="Times New Roman" w:hAnsi="Times New Roman" w:cs="Times New Roman"/>
          <w:b/>
          <w:bCs/>
          <w:color w:val="000000" w:themeColor="text1"/>
          <w:sz w:val="24"/>
          <w:szCs w:val="24"/>
          <w:lang w:val="en-US"/>
          <w14:textFill>
            <w14:solidFill>
              <w14:schemeClr w14:val="tx1"/>
            </w14:solidFill>
          </w14:textFill>
        </w:rPr>
        <w:t>1</w:t>
      </w:r>
      <w:r>
        <w:rPr>
          <w:rFonts w:hint="default" w:ascii="Times New Roman" w:hAnsi="Times New Roman" w:cs="Times New Roman"/>
          <w:b/>
          <w:bCs/>
          <w:color w:val="000000" w:themeColor="text1"/>
          <w:sz w:val="24"/>
          <w:szCs w:val="24"/>
          <w14:textFill>
            <w14:solidFill>
              <w14:schemeClr w14:val="tx1"/>
            </w14:solidFill>
          </w14:textFill>
        </w:rPr>
        <w:t>: Functional Requirements Deep Dive</w:t>
      </w:r>
      <w:r>
        <w:rPr>
          <w:rFonts w:hint="default" w:ascii="Times New Roman" w:hAnsi="Times New Roman" w:cs="Times New Roman"/>
          <w:color w:val="000000" w:themeColor="text1"/>
          <w:sz w:val="24"/>
          <w:szCs w:val="24"/>
          <w14:textFill>
            <w14:solidFill>
              <w14:schemeClr w14:val="tx1"/>
            </w14:solidFill>
          </w14:textFill>
        </w:rPr>
        <w:t xml:space="preserve">  </w:t>
      </w:r>
    </w:p>
    <w:p w14:paraId="4B84202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4. The app will collect real-time speed/latency data and allow manual user reports. How could this complement or conflict with your existing monitoring systems? </w:t>
      </w:r>
    </w:p>
    <w:p w14:paraId="420FFDEE">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(Probe: Would duplicate data be an issue? Could this reduce support ticket volume?)  </w:t>
      </w:r>
    </w:p>
    <w:p w14:paraId="0E3F712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5. How might geolocation-tagged reports help your team diagnose network problems more efficiently?  </w:t>
      </w:r>
    </w:p>
    <w:p w14:paraId="375147F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(Probe: Are there areas where user-reported data would be uniquely helpful, like rural coverage gaps?)  </w:t>
      </w:r>
    </w:p>
    <w:p w14:paraId="7A4A3E8F">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6. The app proposes optional integration with operator support tools (e.g., MTN Zigi). What technical or business challenges might this raise?  </w:t>
      </w:r>
    </w:p>
    <w:p w14:paraId="73F085FD">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(Probe: API access, data ownership, response protocols.)  </w:t>
      </w:r>
    </w:p>
    <w:p w14:paraId="1CA57C9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p>
    <w:p w14:paraId="7F8AE016">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Section </w:t>
      </w:r>
      <w:r>
        <w:rPr>
          <w:rFonts w:hint="default" w:ascii="Times New Roman" w:hAnsi="Times New Roman" w:cs="Times New Roman"/>
          <w:b/>
          <w:bCs/>
          <w:color w:val="000000" w:themeColor="text1"/>
          <w:sz w:val="24"/>
          <w:szCs w:val="24"/>
          <w:lang w:val="en-US"/>
          <w14:textFill>
            <w14:solidFill>
              <w14:schemeClr w14:val="tx1"/>
            </w14:solidFill>
          </w14:textFill>
        </w:rPr>
        <w:t>2</w:t>
      </w:r>
      <w:r>
        <w:rPr>
          <w:rFonts w:hint="default" w:ascii="Times New Roman" w:hAnsi="Times New Roman" w:cs="Times New Roman"/>
          <w:b/>
          <w:bCs/>
          <w:color w:val="000000" w:themeColor="text1"/>
          <w:sz w:val="24"/>
          <w:szCs w:val="24"/>
          <w14:textFill>
            <w14:solidFill>
              <w14:schemeClr w14:val="tx1"/>
            </w14:solidFill>
          </w14:textFill>
        </w:rPr>
        <w:t xml:space="preserve">: Technical &amp; Regulatory Concerns  </w:t>
      </w:r>
    </w:p>
    <w:p w14:paraId="0CFDCA0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7. What security or privacy risks do you foresee in collecting user-generated network data? How should the app mitigate these?</w:t>
      </w:r>
    </w:p>
    <w:p w14:paraId="6BC19D73">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(Probe: Anonymization, encryption, compliance with Cameroon’s data laws.)  </w:t>
      </w:r>
    </w:p>
    <w:p w14:paraId="20973718">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8. The app aims for minimal battery impact (&lt;3%/hour). Is this feasible given the need for background data collection? What trade-offs might be necessary?  </w:t>
      </w:r>
    </w:p>
    <w:p w14:paraId="35FD101F">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9. How should the app handle discrepancies between user-reported issues and your internal network metrics?  </w:t>
      </w:r>
    </w:p>
    <w:p w14:paraId="69EC2337">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(Probe: Automated alerts for your team? User education on network variability?)  </w:t>
      </w:r>
    </w:p>
    <w:p w14:paraId="350316C6">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p>
    <w:p w14:paraId="10BAE77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Section </w:t>
      </w:r>
      <w:r>
        <w:rPr>
          <w:rFonts w:hint="default" w:ascii="Times New Roman" w:hAnsi="Times New Roman" w:cs="Times New Roman"/>
          <w:b/>
          <w:bCs/>
          <w:color w:val="000000" w:themeColor="text1"/>
          <w:sz w:val="24"/>
          <w:szCs w:val="24"/>
          <w:lang w:val="en-US"/>
          <w14:textFill>
            <w14:solidFill>
              <w14:schemeClr w14:val="tx1"/>
            </w14:solidFill>
          </w14:textFill>
        </w:rPr>
        <w:t>3</w:t>
      </w:r>
      <w:r>
        <w:rPr>
          <w:rFonts w:hint="default" w:ascii="Times New Roman" w:hAnsi="Times New Roman" w:cs="Times New Roman"/>
          <w:b/>
          <w:bCs/>
          <w:color w:val="000000" w:themeColor="text1"/>
          <w:sz w:val="24"/>
          <w:szCs w:val="24"/>
          <w14:textFill>
            <w14:solidFill>
              <w14:schemeClr w14:val="tx1"/>
            </w14:solidFill>
          </w14:textFill>
        </w:rPr>
        <w:t>: Collaboration &amp; Business Value</w:t>
      </w:r>
    </w:p>
    <w:p w14:paraId="0651B51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10. Would your organization consider sharing anonymized data with regulators (e.g., ART Cameroon) to improve industry transparency? Under what conditions?  </w:t>
      </w:r>
    </w:p>
    <w:p w14:paraId="7AF4B3F2">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11. Could incentivizing users to share data (e.g., rewards for reports) improve data quality? What incentives would align with your business model?  </w:t>
      </w:r>
    </w:p>
    <w:p w14:paraId="09D5783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12. Would you support this app through official partnerships (e.g., co-branding, API access)? What would motivate or discourage this?  </w:t>
      </w:r>
    </w:p>
    <w:p w14:paraId="5ECA5E5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(Probe: Brand reputation, cost, competitive concerns.)  </w:t>
      </w:r>
    </w:p>
    <w:p w14:paraId="2EFA0C2B">
      <w:pPr>
        <w:spacing w:line="24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Closing &amp; Future Steps  </w:t>
      </w:r>
    </w:p>
    <w:p w14:paraId="5ADF80C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13. What critical feature or policy is missing from the current proposal?  </w:t>
      </w:r>
    </w:p>
    <w:p w14:paraId="584C62C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14. Would your team be available for a follow-up discussion or pilot testing? </w:t>
      </w:r>
    </w:p>
    <w:p w14:paraId="3493CB1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Thank you for your insights. Your feedback will directly shape the app’s development. We’ll share a summary of key findings and next step</w:t>
      </w:r>
      <w:r>
        <w:rPr>
          <w:rFonts w:hint="default" w:ascii="Times New Roman" w:hAnsi="Times New Roman" w:cs="Times New Roman"/>
          <w:color w:val="000000" w:themeColor="text1"/>
          <w:sz w:val="24"/>
          <w:szCs w:val="24"/>
          <w:lang w:val="en-US"/>
          <w14:textFill>
            <w14:solidFill>
              <w14:schemeClr w14:val="tx1"/>
            </w14:solidFill>
          </w14:textFill>
        </w:rPr>
        <w:t>s</w:t>
      </w:r>
      <w:r>
        <w:rPr>
          <w:rFonts w:hint="default" w:ascii="Times New Roman" w:hAnsi="Times New Roman" w:cs="Times New Roman"/>
          <w:color w:val="000000" w:themeColor="text1"/>
          <w:sz w:val="24"/>
          <w:szCs w:val="24"/>
          <w14:textFill>
            <w14:solidFill>
              <w14:schemeClr w14:val="tx1"/>
            </w14:solidFill>
          </w14:textFill>
        </w:rPr>
        <w:t xml:space="preserve">. Do you have any final questions or concerns? </w:t>
      </w:r>
    </w:p>
    <w:p w14:paraId="40D80E10">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p>
    <w:p w14:paraId="119876A0">
      <w:pPr>
        <w:pStyle w:val="3"/>
        <w:numPr>
          <w:ilvl w:val="0"/>
          <w:numId w:val="13"/>
        </w:numPr>
        <w:bidi w:val="0"/>
        <w:rPr>
          <w:rFonts w:hint="default" w:ascii="Times New Roman" w:hAnsi="Times New Roman" w:cs="Times New Roman"/>
          <w:color w:val="000000" w:themeColor="text1"/>
          <w:sz w:val="32"/>
          <w:szCs w:val="32"/>
          <w14:textFill>
            <w14:solidFill>
              <w14:schemeClr w14:val="tx1"/>
            </w14:solidFill>
          </w14:textFill>
        </w:rPr>
      </w:pPr>
      <w:bookmarkStart w:id="18" w:name="_Toc2539"/>
      <w:r>
        <w:rPr>
          <w:rStyle w:val="139"/>
          <w:rFonts w:hint="default" w:ascii="Times New Roman" w:hAnsi="Times New Roman" w:cs="Times New Roman"/>
          <w:b/>
          <w:bCs/>
          <w:color w:val="000000" w:themeColor="text1"/>
          <w:sz w:val="32"/>
          <w:szCs w:val="32"/>
          <w14:textFill>
            <w14:solidFill>
              <w14:schemeClr w14:val="tx1"/>
            </w14:solidFill>
          </w14:textFill>
        </w:rPr>
        <w:t>Validation &amp; Compliance</w:t>
      </w:r>
      <w:bookmarkEnd w:id="18"/>
      <w:r>
        <w:rPr>
          <w:rFonts w:hint="default" w:ascii="Times New Roman" w:hAnsi="Times New Roman" w:cs="Times New Roman"/>
          <w:color w:val="000000" w:themeColor="text1"/>
          <w:sz w:val="32"/>
          <w:szCs w:val="32"/>
          <w14:textFill>
            <w14:solidFill>
              <w14:schemeClr w14:val="tx1"/>
            </w14:solidFill>
          </w14:textFill>
        </w:rPr>
        <w:t xml:space="preserve"> </w:t>
      </w:r>
    </w:p>
    <w:p w14:paraId="7B21C792">
      <w:pPr>
        <w:pStyle w:val="4"/>
        <w:bidi w:val="0"/>
        <w:rPr>
          <w:rFonts w:hint="default" w:ascii="Times New Roman" w:hAnsi="Times New Roman" w:cs="Times New Roman"/>
          <w:color w:val="000000" w:themeColor="text1"/>
          <w:sz w:val="28"/>
          <w:szCs w:val="28"/>
          <w14:textFill>
            <w14:solidFill>
              <w14:schemeClr w14:val="tx1"/>
            </w14:solidFill>
          </w14:textFill>
        </w:rPr>
      </w:pPr>
      <w:bookmarkStart w:id="19" w:name="_Toc20718"/>
      <w:r>
        <w:rPr>
          <w:rFonts w:hint="default" w:ascii="Times New Roman" w:hAnsi="Times New Roman" w:cs="Times New Roman"/>
          <w:color w:val="000000" w:themeColor="text1"/>
          <w:sz w:val="28"/>
          <w:szCs w:val="28"/>
          <w:lang w:val="en-US"/>
          <w14:textFill>
            <w14:solidFill>
              <w14:schemeClr w14:val="tx1"/>
            </w14:solidFill>
          </w14:textFill>
        </w:rPr>
        <w:t xml:space="preserve">5.1 Steps for </w:t>
      </w:r>
      <w:r>
        <w:rPr>
          <w:rFonts w:hint="default" w:ascii="Times New Roman" w:hAnsi="Times New Roman" w:cs="Times New Roman"/>
          <w:color w:val="000000" w:themeColor="text1"/>
          <w:sz w:val="28"/>
          <w:szCs w:val="28"/>
          <w14:textFill>
            <w14:solidFill>
              <w14:schemeClr w14:val="tx1"/>
            </w14:solidFill>
          </w14:textFill>
        </w:rPr>
        <w:t>Validation of Requirements with Stakeholders</w:t>
      </w:r>
      <w:bookmarkEnd w:id="19"/>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40AE3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35D2385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Step</w:t>
            </w:r>
          </w:p>
        </w:tc>
        <w:tc>
          <w:tcPr>
            <w:tcW w:w="4320" w:type="dxa"/>
          </w:tcPr>
          <w:p w14:paraId="7032F8B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Action</w:t>
            </w:r>
          </w:p>
        </w:tc>
      </w:tr>
      <w:tr w14:paraId="16B8E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282F530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tc>
        <w:tc>
          <w:tcPr>
            <w:tcW w:w="4320" w:type="dxa"/>
          </w:tcPr>
          <w:p w14:paraId="52DACF9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Present the SRS document to stakeholders (students, network operators, regulatory body representatives).</w:t>
            </w:r>
          </w:p>
        </w:tc>
      </w:tr>
      <w:tr w14:paraId="2A678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114CF53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w:t>
            </w:r>
          </w:p>
        </w:tc>
        <w:tc>
          <w:tcPr>
            <w:tcW w:w="4320" w:type="dxa"/>
          </w:tcPr>
          <w:p w14:paraId="58F19001">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Conduct feedback sessions (meetings, online surveys) to verify if the listed requirements meet their expectations.</w:t>
            </w:r>
          </w:p>
        </w:tc>
      </w:tr>
      <w:tr w14:paraId="51D25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4C63671C">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w:t>
            </w:r>
          </w:p>
        </w:tc>
        <w:tc>
          <w:tcPr>
            <w:tcW w:w="4320" w:type="dxa"/>
          </w:tcPr>
          <w:p w14:paraId="0D83576E">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 acceptance criteria: for each requirement, stakeholders will agree it is necessary, clear, achievable, and testable.</w:t>
            </w:r>
          </w:p>
        </w:tc>
      </w:tr>
      <w:tr w14:paraId="4208F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61E1FBD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4</w:t>
            </w:r>
          </w:p>
        </w:tc>
        <w:tc>
          <w:tcPr>
            <w:tcW w:w="4320" w:type="dxa"/>
          </w:tcPr>
          <w:p w14:paraId="7CC8E016">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Make updates to the SRS document based on stakeholder feedback.</w:t>
            </w:r>
          </w:p>
        </w:tc>
      </w:tr>
      <w:tr w14:paraId="78493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4E3E4D75">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w:t>
            </w:r>
          </w:p>
        </w:tc>
        <w:tc>
          <w:tcPr>
            <w:tcW w:w="4320" w:type="dxa"/>
          </w:tcPr>
          <w:p w14:paraId="4E209B44">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Obtain a formal sign-off from major stakeholders (e.g., MTN representatives, Regulatory Body ART Cameroon, Project Supervisors).</w:t>
            </w:r>
          </w:p>
        </w:tc>
      </w:tr>
    </w:tbl>
    <w:p w14:paraId="799C933B">
      <w:pPr>
        <w:numPr>
          <w:ilvl w:val="0"/>
          <w:numId w:val="0"/>
        </w:numPr>
        <w:spacing w:line="240" w:lineRule="auto"/>
        <w:ind w:leftChars="0"/>
        <w:jc w:val="both"/>
        <w:rPr>
          <w:rFonts w:hint="default" w:ascii="Times New Roman" w:hAnsi="Times New Roman" w:cs="Times New Roman"/>
          <w:color w:val="000000" w:themeColor="text1"/>
          <w:sz w:val="24"/>
          <w:szCs w:val="24"/>
          <w14:textFill>
            <w14:solidFill>
              <w14:schemeClr w14:val="tx1"/>
            </w14:solidFill>
          </w14:textFill>
        </w:rPr>
      </w:pPr>
    </w:p>
    <w:p w14:paraId="75D31B39">
      <w:pPr>
        <w:pStyle w:val="4"/>
        <w:bidi w:val="0"/>
        <w:rPr>
          <w:rFonts w:hint="default" w:ascii="Times New Roman" w:hAnsi="Times New Roman" w:cs="Times New Roman"/>
          <w:color w:val="000000" w:themeColor="text1"/>
          <w:sz w:val="28"/>
          <w:szCs w:val="28"/>
          <w14:textFill>
            <w14:solidFill>
              <w14:schemeClr w14:val="tx1"/>
            </w14:solidFill>
          </w14:textFill>
        </w:rPr>
      </w:pPr>
      <w:bookmarkStart w:id="20" w:name="_Toc14789"/>
      <w:r>
        <w:rPr>
          <w:rFonts w:hint="default" w:ascii="Times New Roman" w:hAnsi="Times New Roman" w:cs="Times New Roman"/>
          <w:color w:val="000000" w:themeColor="text1"/>
          <w:sz w:val="28"/>
          <w:szCs w:val="28"/>
          <w:lang w:val="en-US"/>
          <w14:textFill>
            <w14:solidFill>
              <w14:schemeClr w14:val="tx1"/>
            </w14:solidFill>
          </w14:textFill>
        </w:rPr>
        <w:t xml:space="preserve">5.2 </w:t>
      </w:r>
      <w:r>
        <w:rPr>
          <w:rFonts w:hint="default" w:ascii="Times New Roman" w:hAnsi="Times New Roman" w:cs="Times New Roman"/>
          <w:color w:val="000000" w:themeColor="text1"/>
          <w:sz w:val="28"/>
          <w:szCs w:val="28"/>
          <w14:textFill>
            <w14:solidFill>
              <w14:schemeClr w14:val="tx1"/>
            </w14:solidFill>
          </w14:textFill>
        </w:rPr>
        <w:t>Stakeholder Approval</w:t>
      </w:r>
      <w:bookmarkEnd w:id="20"/>
      <w:r>
        <w:rPr>
          <w:rFonts w:hint="default" w:ascii="Times New Roman" w:hAnsi="Times New Roman" w:cs="Times New Roman"/>
          <w:color w:val="000000" w:themeColor="text1"/>
          <w:sz w:val="28"/>
          <w:szCs w:val="28"/>
          <w14:textFill>
            <w14:solidFill>
              <w14:schemeClr w14:val="tx1"/>
            </w14:solidFill>
          </w14:textFill>
        </w:rPr>
        <w:t xml:space="preserve"> </w:t>
      </w:r>
    </w:p>
    <w:p w14:paraId="41DB534B">
      <w:pPr>
        <w:spacing w:line="240" w:lineRule="auto"/>
        <w:ind w:firstLine="120" w:firstLineChars="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Sign-off required from:  </w:t>
      </w:r>
    </w:p>
    <w:p w14:paraId="234C703D">
      <w:pPr>
        <w:numPr>
          <w:ilvl w:val="0"/>
          <w:numId w:val="14"/>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Mobile operators (MTN, Orange).  </w:t>
      </w:r>
    </w:p>
    <w:p w14:paraId="3CEF1854">
      <w:pPr>
        <w:numPr>
          <w:ilvl w:val="0"/>
          <w:numId w:val="14"/>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Regulatory body .  </w:t>
      </w:r>
    </w:p>
    <w:p w14:paraId="1045C941">
      <w:pPr>
        <w:numPr>
          <w:ilvl w:val="0"/>
          <w:numId w:val="14"/>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End-user representatives.  </w:t>
      </w:r>
    </w:p>
    <w:p w14:paraId="3D42C74B">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p>
    <w:p w14:paraId="172E74B7">
      <w:pPr>
        <w:pStyle w:val="4"/>
        <w:bidi w:val="0"/>
        <w:rPr>
          <w:rFonts w:hint="default" w:ascii="Times New Roman" w:hAnsi="Times New Roman" w:cs="Times New Roman"/>
          <w:color w:val="000000" w:themeColor="text1"/>
          <w:sz w:val="28"/>
          <w:szCs w:val="28"/>
          <w14:textFill>
            <w14:solidFill>
              <w14:schemeClr w14:val="tx1"/>
            </w14:solidFill>
          </w14:textFill>
        </w:rPr>
      </w:pPr>
      <w:bookmarkStart w:id="21" w:name="_Toc2447"/>
      <w:r>
        <w:rPr>
          <w:rFonts w:hint="default" w:ascii="Times New Roman" w:hAnsi="Times New Roman" w:cs="Times New Roman"/>
          <w:color w:val="000000" w:themeColor="text1"/>
          <w:sz w:val="28"/>
          <w:szCs w:val="28"/>
          <w:lang w:val="en-US"/>
          <w14:textFill>
            <w14:solidFill>
              <w14:schemeClr w14:val="tx1"/>
            </w14:solidFill>
          </w14:textFill>
        </w:rPr>
        <w:t>5.3</w:t>
      </w:r>
      <w:r>
        <w:rPr>
          <w:rFonts w:hint="default" w:ascii="Times New Roman" w:hAnsi="Times New Roman" w:cs="Times New Roman"/>
          <w:color w:val="000000" w:themeColor="text1"/>
          <w:sz w:val="28"/>
          <w:szCs w:val="28"/>
          <w14:textFill>
            <w14:solidFill>
              <w14:schemeClr w14:val="tx1"/>
            </w14:solidFill>
          </w14:textFill>
        </w:rPr>
        <w:t xml:space="preserve"> Acceptance Criteria</w:t>
      </w:r>
      <w:bookmarkEnd w:id="21"/>
      <w:r>
        <w:rPr>
          <w:rFonts w:hint="default" w:ascii="Times New Roman" w:hAnsi="Times New Roman" w:cs="Times New Roman"/>
          <w:color w:val="000000" w:themeColor="text1"/>
          <w:sz w:val="28"/>
          <w:szCs w:val="28"/>
          <w14:textFill>
            <w14:solidFill>
              <w14:schemeClr w14:val="tx1"/>
            </w14:solidFill>
          </w14:textFill>
        </w:rPr>
        <w:t xml:space="preserve"> </w:t>
      </w:r>
    </w:p>
    <w:p w14:paraId="51CCA71A">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Each requirement must be:  </w:t>
      </w:r>
    </w:p>
    <w:p w14:paraId="2436DF84">
      <w:pPr>
        <w:numPr>
          <w:ilvl w:val="0"/>
          <w:numId w:val="15"/>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Testable</w:t>
      </w:r>
      <w:r>
        <w:rPr>
          <w:rFonts w:hint="default" w:ascii="Times New Roman" w:hAnsi="Times New Roman" w:cs="Times New Roman"/>
          <w:color w:val="000000" w:themeColor="text1"/>
          <w:sz w:val="24"/>
          <w:szCs w:val="24"/>
          <w14:textFill>
            <w14:solidFill>
              <w14:schemeClr w14:val="tx1"/>
            </w14:solidFill>
          </w14:textFill>
        </w:rPr>
        <w:t xml:space="preserve">: Verifiable via automated or manual testing.  </w:t>
      </w:r>
    </w:p>
    <w:p w14:paraId="24CBE00B">
      <w:pPr>
        <w:numPr>
          <w:ilvl w:val="0"/>
          <w:numId w:val="15"/>
        </w:numPr>
        <w:spacing w:line="240" w:lineRule="auto"/>
        <w:ind w:left="8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Traceable</w:t>
      </w:r>
      <w:r>
        <w:rPr>
          <w:rFonts w:hint="default" w:ascii="Times New Roman" w:hAnsi="Times New Roman" w:cs="Times New Roman"/>
          <w:color w:val="000000" w:themeColor="text1"/>
          <w:sz w:val="24"/>
          <w:szCs w:val="24"/>
          <w14:textFill>
            <w14:solidFill>
              <w14:schemeClr w14:val="tx1"/>
            </w14:solidFill>
          </w14:textFill>
        </w:rPr>
        <w:t xml:space="preserve">: Linked to stakeholder needs.  </w:t>
      </w:r>
    </w:p>
    <w:p w14:paraId="2572C85B">
      <w:pPr>
        <w:numPr>
          <w:numId w:val="0"/>
        </w:numPr>
        <w:tabs>
          <w:tab w:val="left" w:pos="420"/>
        </w:tabs>
        <w:spacing w:after="200" w:line="240" w:lineRule="auto"/>
        <w:jc w:val="both"/>
        <w:rPr>
          <w:rFonts w:hint="default" w:ascii="Times New Roman" w:hAnsi="Times New Roman" w:cs="Times New Roman"/>
          <w:color w:val="000000" w:themeColor="text1"/>
          <w:sz w:val="24"/>
          <w:szCs w:val="24"/>
          <w14:textFill>
            <w14:solidFill>
              <w14:schemeClr w14:val="tx1"/>
            </w14:solidFill>
          </w14:textFill>
        </w:rPr>
      </w:pPr>
    </w:p>
    <w:p w14:paraId="269647C6">
      <w:pPr>
        <w:pStyle w:val="3"/>
        <w:bidi w:val="0"/>
        <w:rPr>
          <w:rFonts w:hint="default" w:ascii="Times New Roman" w:hAnsi="Times New Roman" w:cs="Times New Roman"/>
          <w:color w:val="000000" w:themeColor="text1"/>
          <w:sz w:val="32"/>
          <w:szCs w:val="32"/>
          <w:lang w:val="en-US"/>
          <w14:textFill>
            <w14:solidFill>
              <w14:schemeClr w14:val="tx1"/>
            </w14:solidFill>
          </w14:textFill>
        </w:rPr>
      </w:pPr>
      <w:bookmarkStart w:id="22" w:name="_Toc28529"/>
      <w:r>
        <w:rPr>
          <w:rFonts w:hint="default" w:ascii="Times New Roman" w:hAnsi="Times New Roman" w:cs="Times New Roman"/>
          <w:color w:val="000000" w:themeColor="text1"/>
          <w:sz w:val="32"/>
          <w:szCs w:val="32"/>
          <w:lang w:val="en-US"/>
          <w14:textFill>
            <w14:solidFill>
              <w14:schemeClr w14:val="tx1"/>
            </w14:solidFill>
          </w14:textFill>
        </w:rPr>
        <w:t>VALIDATION OF REQUIREMENTS FROM QUESTIONNAIRE RESULTS</w:t>
      </w:r>
      <w:bookmarkEnd w:id="22"/>
    </w:p>
    <w:p w14:paraId="77F8F8B3">
      <w:pPr>
        <w:pStyle w:val="4"/>
        <w:bidi w:val="0"/>
        <w:rPr>
          <w:rFonts w:hint="default" w:ascii="Times New Roman" w:hAnsi="Times New Roman" w:cs="Times New Roman"/>
          <w:color w:val="000000" w:themeColor="text1"/>
          <w:sz w:val="28"/>
          <w:szCs w:val="28"/>
          <w14:textFill>
            <w14:solidFill>
              <w14:schemeClr w14:val="tx1"/>
            </w14:solidFill>
          </w14:textFill>
        </w:rPr>
      </w:pPr>
      <w:bookmarkStart w:id="23" w:name="_Toc8566"/>
      <w:r>
        <w:rPr>
          <w:rFonts w:hint="default" w:ascii="Times New Roman" w:hAnsi="Times New Roman" w:cs="Times New Roman"/>
          <w:color w:val="000000" w:themeColor="text1"/>
          <w:sz w:val="28"/>
          <w:szCs w:val="28"/>
          <w14:textFill>
            <w14:solidFill>
              <w14:schemeClr w14:val="tx1"/>
            </w14:solidFill>
          </w14:textFill>
        </w:rPr>
        <w:t>1. Functional Requirement Validation</w:t>
      </w:r>
      <w:bookmarkEnd w:id="23"/>
    </w:p>
    <w:p w14:paraId="1718D07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FR-1: Display real-time upload/download speeds</w:t>
      </w:r>
      <w:r>
        <w:rPr>
          <w:rFonts w:hint="default" w:ascii="Times New Roman" w:hAnsi="Times New Roman" w:cs="Times New Roman"/>
          <w:color w:val="000000" w:themeColor="text1"/>
          <w:sz w:val="24"/>
          <w:szCs w:val="24"/>
          <w14:textFill>
            <w14:solidFill>
              <w14:schemeClr w14:val="tx1"/>
            </w14:solidFill>
          </w14:textFill>
        </w:rPr>
        <w:t xml:space="preserve"> </w:t>
      </w:r>
    </w:p>
    <w:p w14:paraId="1989F1C7">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Survey Question</w:t>
      </w:r>
      <w:r>
        <w:rPr>
          <w:rFonts w:hint="default" w:ascii="Times New Roman" w:hAnsi="Times New Roman" w:cs="Times New Roman"/>
          <w:color w:val="000000" w:themeColor="text1"/>
          <w:sz w:val="24"/>
          <w:szCs w:val="24"/>
          <w14:textFill>
            <w14:solidFill>
              <w14:schemeClr w14:val="tx1"/>
            </w14:solidFill>
          </w14:textFill>
        </w:rPr>
        <w:t>: "How important is it for you to see real-time internet speed measurements (upload/download) in a network monitoring app?"</w:t>
      </w:r>
    </w:p>
    <w:p w14:paraId="66CC02AA">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Response Distribution</w:t>
      </w:r>
      <w:r>
        <w:rPr>
          <w:rFonts w:hint="default" w:ascii="Times New Roman" w:hAnsi="Times New Roman" w:cs="Times New Roman"/>
          <w:color w:val="000000" w:themeColor="text1"/>
          <w:sz w:val="24"/>
          <w:szCs w:val="24"/>
          <w14:textFill>
            <w14:solidFill>
              <w14:schemeClr w14:val="tx1"/>
            </w14:solidFill>
          </w14:textFill>
        </w:rPr>
        <w:t xml:space="preserve"> (from histogram): </w:t>
      </w:r>
    </w:p>
    <w:p w14:paraId="29D0D523">
      <w:pPr>
        <w:keepNext w:val="0"/>
        <w:keepLines w:val="0"/>
        <w:widowControl/>
        <w:numPr>
          <w:ilvl w:val="2"/>
          <w:numId w:val="16"/>
        </w:numPr>
        <w:suppressLineNumbers w:val="0"/>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"Not important at all" (1): 0</w:t>
      </w:r>
    </w:p>
    <w:p w14:paraId="3820C64F">
      <w:pPr>
        <w:keepNext w:val="0"/>
        <w:keepLines w:val="0"/>
        <w:widowControl/>
        <w:numPr>
          <w:ilvl w:val="2"/>
          <w:numId w:val="16"/>
        </w:numPr>
        <w:suppressLineNumbers w:val="0"/>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"Not very important" (2): 2</w:t>
      </w:r>
    </w:p>
    <w:p w14:paraId="3C4386B7">
      <w:pPr>
        <w:keepNext w:val="0"/>
        <w:keepLines w:val="0"/>
        <w:widowControl/>
        <w:numPr>
          <w:ilvl w:val="2"/>
          <w:numId w:val="16"/>
        </w:numPr>
        <w:suppressLineNumbers w:val="0"/>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"Neutral" (3): 3</w:t>
      </w:r>
    </w:p>
    <w:p w14:paraId="6803611C">
      <w:pPr>
        <w:keepNext w:val="0"/>
        <w:keepLines w:val="0"/>
        <w:widowControl/>
        <w:numPr>
          <w:ilvl w:val="2"/>
          <w:numId w:val="16"/>
        </w:numPr>
        <w:suppressLineNumbers w:val="0"/>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"Important" (4): 8</w:t>
      </w:r>
    </w:p>
    <w:p w14:paraId="5B077349">
      <w:pPr>
        <w:keepNext w:val="0"/>
        <w:keepLines w:val="0"/>
        <w:widowControl/>
        <w:numPr>
          <w:ilvl w:val="2"/>
          <w:numId w:val="16"/>
        </w:numPr>
        <w:suppressLineNumbers w:val="0"/>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"Very important" (5): 20</w:t>
      </w:r>
    </w:p>
    <w:p w14:paraId="477FF62B">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Trend</w:t>
      </w:r>
      <w:r>
        <w:rPr>
          <w:rFonts w:hint="default" w:ascii="Times New Roman" w:hAnsi="Times New Roman" w:cs="Times New Roman"/>
          <w:color w:val="000000" w:themeColor="text1"/>
          <w:sz w:val="24"/>
          <w:szCs w:val="24"/>
          <w14:textFill>
            <w14:solidFill>
              <w14:schemeClr w14:val="tx1"/>
            </w14:solidFill>
          </w14:textFill>
        </w:rPr>
        <w:t>: Average score increased from ~4.28 (May 4) to ~4.50 (May 5).</w:t>
      </w:r>
    </w:p>
    <w:p w14:paraId="5156D964">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Validation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36268432">
      <w:pPr>
        <w:keepNext w:val="0"/>
        <w:keepLines w:val="0"/>
        <w:widowControl/>
        <w:numPr>
          <w:ilvl w:val="2"/>
          <w:numId w:val="1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Completeness</w:t>
      </w:r>
      <w:r>
        <w:rPr>
          <w:rFonts w:hint="default" w:ascii="Times New Roman" w:hAnsi="Times New Roman" w:cs="Times New Roman"/>
          <w:color w:val="000000" w:themeColor="text1"/>
          <w:sz w:val="24"/>
          <w:szCs w:val="24"/>
          <w14:textFill>
            <w14:solidFill>
              <w14:schemeClr w14:val="tx1"/>
            </w14:solidFill>
          </w14:textFill>
        </w:rPr>
        <w:t>: Fully addressed; 28/33 (85%) rated it "Important" or "Very important," aligning with high priority.</w:t>
      </w:r>
    </w:p>
    <w:p w14:paraId="46CA1DC6">
      <w:pPr>
        <w:keepNext w:val="0"/>
        <w:keepLines w:val="0"/>
        <w:widowControl/>
        <w:numPr>
          <w:ilvl w:val="2"/>
          <w:numId w:val="1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Clarity</w:t>
      </w:r>
      <w:r>
        <w:rPr>
          <w:rFonts w:hint="default" w:ascii="Times New Roman" w:hAnsi="Times New Roman" w:cs="Times New Roman"/>
          <w:color w:val="000000" w:themeColor="text1"/>
          <w:sz w:val="24"/>
          <w:szCs w:val="24"/>
          <w14:textFill>
            <w14:solidFill>
              <w14:schemeClr w14:val="tx1"/>
            </w14:solidFill>
          </w14:textFill>
        </w:rPr>
        <w:t>: Clear, no ambiguities reported.</w:t>
      </w:r>
    </w:p>
    <w:p w14:paraId="290A06C4">
      <w:pPr>
        <w:keepNext w:val="0"/>
        <w:keepLines w:val="0"/>
        <w:widowControl/>
        <w:numPr>
          <w:ilvl w:val="2"/>
          <w:numId w:val="1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Feasibility</w:t>
      </w:r>
      <w:r>
        <w:rPr>
          <w:rFonts w:hint="default" w:ascii="Times New Roman" w:hAnsi="Times New Roman" w:cs="Times New Roman"/>
          <w:color w:val="000000" w:themeColor="text1"/>
          <w:sz w:val="24"/>
          <w:szCs w:val="24"/>
          <w14:textFill>
            <w14:solidFill>
              <w14:schemeClr w14:val="tx1"/>
            </w14:solidFill>
          </w14:textFill>
        </w:rPr>
        <w:t>: Technologically feasible (e.g., Speedtest apps).</w:t>
      </w:r>
    </w:p>
    <w:p w14:paraId="49004ADF">
      <w:pPr>
        <w:keepNext w:val="0"/>
        <w:keepLines w:val="0"/>
        <w:widowControl/>
        <w:numPr>
          <w:ilvl w:val="2"/>
          <w:numId w:val="1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Alignment</w:t>
      </w:r>
      <w:r>
        <w:rPr>
          <w:rFonts w:hint="default" w:ascii="Times New Roman" w:hAnsi="Times New Roman" w:cs="Times New Roman"/>
          <w:color w:val="000000" w:themeColor="text1"/>
          <w:sz w:val="24"/>
          <w:szCs w:val="24"/>
          <w14:textFill>
            <w14:solidFill>
              <w14:schemeClr w14:val="tx1"/>
            </w14:solidFill>
          </w14:textFill>
        </w:rPr>
        <w:t>: Strong stakeholder support justifies high priority.</w:t>
      </w:r>
    </w:p>
    <w:p w14:paraId="0B762B34">
      <w:pPr>
        <w:keepNext w:val="0"/>
        <w:keepLines w:val="0"/>
        <w:widowControl/>
        <w:numPr>
          <w:ilvl w:val="2"/>
          <w:numId w:val="1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Conclusion</w:t>
      </w:r>
      <w:r>
        <w:rPr>
          <w:rFonts w:hint="default" w:ascii="Times New Roman" w:hAnsi="Times New Roman" w:cs="Times New Roman"/>
          <w:color w:val="000000" w:themeColor="text1"/>
          <w:sz w:val="24"/>
          <w:szCs w:val="24"/>
          <w14:textFill>
            <w14:solidFill>
              <w14:schemeClr w14:val="tx1"/>
            </w14:solidFill>
          </w14:textFill>
        </w:rPr>
        <w:t>: Validated as a core feature.</w:t>
      </w:r>
    </w:p>
    <w:p w14:paraId="210A7546">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FR-2: Allow manual reports with geolocation tagging</w:t>
      </w:r>
      <w:r>
        <w:rPr>
          <w:rFonts w:hint="default" w:ascii="Times New Roman" w:hAnsi="Times New Roman" w:cs="Times New Roman"/>
          <w:color w:val="000000" w:themeColor="text1"/>
          <w:sz w:val="24"/>
          <w:szCs w:val="24"/>
          <w14:textFill>
            <w14:solidFill>
              <w14:schemeClr w14:val="tx1"/>
            </w14:solidFill>
          </w14:textFill>
        </w:rPr>
        <w:t xml:space="preserve"> </w:t>
      </w:r>
    </w:p>
    <w:p w14:paraId="37AEFE88">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Survey Question</w:t>
      </w:r>
      <w:r>
        <w:rPr>
          <w:rFonts w:hint="default" w:ascii="Times New Roman" w:hAnsi="Times New Roman" w:cs="Times New Roman"/>
          <w:color w:val="000000" w:themeColor="text1"/>
          <w:sz w:val="24"/>
          <w:szCs w:val="24"/>
          <w14:textFill>
            <w14:solidFill>
              <w14:schemeClr w14:val="tx1"/>
            </w14:solidFill>
          </w14:textFill>
        </w:rPr>
        <w:t>: "Would you use a manual feedback feature to report network issues?"</w:t>
      </w:r>
    </w:p>
    <w:p w14:paraId="5EE6B746">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Response Distribution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6F80E8CF">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"Definitely not" (1): 1</w:t>
      </w:r>
    </w:p>
    <w:p w14:paraId="4223F2A9">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"Probably not" (2): 14</w:t>
      </w:r>
    </w:p>
    <w:p w14:paraId="123D3280">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"Neutral" (3): 0</w:t>
      </w:r>
    </w:p>
    <w:p w14:paraId="32FEF2E6">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"Yes, occasionally" (4): 10</w:t>
      </w:r>
    </w:p>
    <w:p w14:paraId="4E1E594C">
      <w:pPr>
        <w:keepNext w:val="0"/>
        <w:keepLines w:val="0"/>
        <w:widowControl/>
        <w:numPr>
          <w:ilvl w:val="2"/>
          <w:numId w:val="1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"Yes, frequently" (5): 5</w:t>
      </w:r>
    </w:p>
    <w:p w14:paraId="556EFF5A">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Trend</w:t>
      </w:r>
      <w:r>
        <w:rPr>
          <w:rFonts w:hint="default" w:ascii="Times New Roman" w:hAnsi="Times New Roman" w:cs="Times New Roman"/>
          <w:color w:val="000000" w:themeColor="text1"/>
          <w:sz w:val="24"/>
          <w:szCs w:val="24"/>
          <w14:textFill>
            <w14:solidFill>
              <w14:schemeClr w14:val="tx1"/>
            </w14:solidFill>
          </w14:textFill>
        </w:rPr>
        <w:t>: Average score decreased from ~3.00 (May 4) to ~2.75 (May 5).</w:t>
      </w:r>
    </w:p>
    <w:p w14:paraId="23BA381D">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Validation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12AE2DCA">
      <w:pPr>
        <w:keepNext w:val="0"/>
        <w:keepLines w:val="0"/>
        <w:widowControl/>
        <w:numPr>
          <w:ilvl w:val="2"/>
          <w:numId w:val="1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Completeness</w:t>
      </w:r>
      <w:r>
        <w:rPr>
          <w:rFonts w:hint="default" w:ascii="Times New Roman" w:hAnsi="Times New Roman" w:cs="Times New Roman"/>
          <w:color w:val="000000" w:themeColor="text1"/>
          <w:sz w:val="24"/>
          <w:szCs w:val="24"/>
          <w14:textFill>
            <w14:solidFill>
              <w14:schemeClr w14:val="tx1"/>
            </w14:solidFill>
          </w14:textFill>
        </w:rPr>
        <w:t>: Partially addressed; only 15/33 (45%) are willing to use it occasionally or frequently, suggesting limited interest.</w:t>
      </w:r>
    </w:p>
    <w:p w14:paraId="7FE1C1D2">
      <w:pPr>
        <w:keepNext w:val="0"/>
        <w:keepLines w:val="0"/>
        <w:widowControl/>
        <w:numPr>
          <w:ilvl w:val="2"/>
          <w:numId w:val="1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Clarity</w:t>
      </w:r>
      <w:r>
        <w:rPr>
          <w:rFonts w:hint="default" w:ascii="Times New Roman" w:hAnsi="Times New Roman" w:cs="Times New Roman"/>
          <w:color w:val="000000" w:themeColor="text1"/>
          <w:sz w:val="24"/>
          <w:szCs w:val="24"/>
          <w14:textFill>
            <w14:solidFill>
              <w14:schemeClr w14:val="tx1"/>
            </w14:solidFill>
          </w14:textFill>
        </w:rPr>
        <w:t>: Clear, but some stakeholders may not understand its value (e.g., one respondent suggested transparency, which might relate to usage).</w:t>
      </w:r>
    </w:p>
    <w:p w14:paraId="24A3F5C7">
      <w:pPr>
        <w:keepNext w:val="0"/>
        <w:keepLines w:val="0"/>
        <w:widowControl/>
        <w:numPr>
          <w:ilvl w:val="2"/>
          <w:numId w:val="1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Feasibility</w:t>
      </w:r>
      <w:r>
        <w:rPr>
          <w:rFonts w:hint="default" w:ascii="Times New Roman" w:hAnsi="Times New Roman" w:cs="Times New Roman"/>
          <w:color w:val="000000" w:themeColor="text1"/>
          <w:sz w:val="24"/>
          <w:szCs w:val="24"/>
          <w14:textFill>
            <w14:solidFill>
              <w14:schemeClr w14:val="tx1"/>
            </w14:solidFill>
          </w14:textFill>
        </w:rPr>
        <w:t>: Feasible with geolocation APIs.</w:t>
      </w:r>
    </w:p>
    <w:p w14:paraId="7C5E4062">
      <w:pPr>
        <w:keepNext w:val="0"/>
        <w:keepLines w:val="0"/>
        <w:widowControl/>
        <w:numPr>
          <w:ilvl w:val="2"/>
          <w:numId w:val="1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Alignment</w:t>
      </w:r>
      <w:r>
        <w:rPr>
          <w:rFonts w:hint="default" w:ascii="Times New Roman" w:hAnsi="Times New Roman" w:cs="Times New Roman"/>
          <w:color w:val="000000" w:themeColor="text1"/>
          <w:sz w:val="24"/>
          <w:szCs w:val="24"/>
          <w14:textFill>
            <w14:solidFill>
              <w14:schemeClr w14:val="tx1"/>
            </w14:solidFill>
          </w14:textFill>
        </w:rPr>
        <w:t>: Mixed support; current high priority may be overstated given 15/33 reluctance.</w:t>
      </w:r>
    </w:p>
    <w:p w14:paraId="6D59698F">
      <w:pPr>
        <w:keepNext w:val="0"/>
        <w:keepLines w:val="0"/>
        <w:widowControl/>
        <w:numPr>
          <w:ilvl w:val="2"/>
          <w:numId w:val="1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Conclusion</w:t>
      </w:r>
      <w:r>
        <w:rPr>
          <w:rFonts w:hint="default" w:ascii="Times New Roman" w:hAnsi="Times New Roman" w:cs="Times New Roman"/>
          <w:color w:val="000000" w:themeColor="text1"/>
          <w:sz w:val="24"/>
          <w:szCs w:val="24"/>
          <w14:textFill>
            <w14:solidFill>
              <w14:schemeClr w14:val="tx1"/>
            </w14:solidFill>
          </w14:textFill>
        </w:rPr>
        <w:t>: Partially validated; consider lowering priority or improving usability based on feedback.</w:t>
      </w:r>
    </w:p>
    <w:p w14:paraId="5D3F4D38">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FR-3: Notify users of detected network outages</w:t>
      </w:r>
      <w:r>
        <w:rPr>
          <w:rFonts w:hint="default" w:ascii="Times New Roman" w:hAnsi="Times New Roman" w:cs="Times New Roman"/>
          <w:color w:val="000000" w:themeColor="text1"/>
          <w:sz w:val="24"/>
          <w:szCs w:val="24"/>
          <w14:textFill>
            <w14:solidFill>
              <w14:schemeClr w14:val="tx1"/>
            </w14:solidFill>
          </w14:textFill>
        </w:rPr>
        <w:t xml:space="preserve"> </w:t>
      </w:r>
    </w:p>
    <w:p w14:paraId="006B2F90">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Survey Question</w:t>
      </w:r>
      <w:r>
        <w:rPr>
          <w:rFonts w:hint="default" w:ascii="Times New Roman" w:hAnsi="Times New Roman" w:cs="Times New Roman"/>
          <w:color w:val="000000" w:themeColor="text1"/>
          <w:sz w:val="24"/>
          <w:szCs w:val="24"/>
          <w14:textFill>
            <w14:solidFill>
              <w14:schemeClr w14:val="tx1"/>
            </w14:solidFill>
          </w14:textFill>
        </w:rPr>
        <w:t>: "How valuable would you find automatic notifications when the app detects network problems?"</w:t>
      </w:r>
    </w:p>
    <w:p w14:paraId="70C25ABC">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Response Distribution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0C4FDF46">
      <w:pPr>
        <w:keepNext w:val="0"/>
        <w:keepLines w:val="0"/>
        <w:widowControl/>
        <w:numPr>
          <w:ilvl w:val="2"/>
          <w:numId w:val="20"/>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"Not valuable" (1): 1</w:t>
      </w:r>
    </w:p>
    <w:p w14:paraId="045DEA18">
      <w:pPr>
        <w:keepNext w:val="0"/>
        <w:keepLines w:val="0"/>
        <w:widowControl/>
        <w:numPr>
          <w:ilvl w:val="2"/>
          <w:numId w:val="20"/>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"Somewhat valuable" (2): 3</w:t>
      </w:r>
    </w:p>
    <w:p w14:paraId="53CF27DB">
      <w:pPr>
        <w:keepNext w:val="0"/>
        <w:keepLines w:val="0"/>
        <w:widowControl/>
        <w:numPr>
          <w:ilvl w:val="2"/>
          <w:numId w:val="20"/>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"Neutral" (3): 0</w:t>
      </w:r>
    </w:p>
    <w:p w14:paraId="2271D2D0">
      <w:pPr>
        <w:keepNext w:val="0"/>
        <w:keepLines w:val="0"/>
        <w:widowControl/>
        <w:numPr>
          <w:ilvl w:val="2"/>
          <w:numId w:val="20"/>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"Valuable" (4): 13</w:t>
      </w:r>
    </w:p>
    <w:p w14:paraId="4B22740D">
      <w:pPr>
        <w:keepNext w:val="0"/>
        <w:keepLines w:val="0"/>
        <w:widowControl/>
        <w:numPr>
          <w:ilvl w:val="2"/>
          <w:numId w:val="20"/>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"Extremely valuable" (5): 13</w:t>
      </w:r>
    </w:p>
    <w:p w14:paraId="2DD74FEE">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Trend</w:t>
      </w:r>
      <w:r>
        <w:rPr>
          <w:rFonts w:hint="default" w:ascii="Times New Roman" w:hAnsi="Times New Roman" w:cs="Times New Roman"/>
          <w:color w:val="000000" w:themeColor="text1"/>
          <w:sz w:val="24"/>
          <w:szCs w:val="24"/>
          <w14:textFill>
            <w14:solidFill>
              <w14:schemeClr w14:val="tx1"/>
            </w14:solidFill>
          </w14:textFill>
        </w:rPr>
        <w:t>: Average score stable at ~4.17 (May 4) to ~4.25 (May 5).</w:t>
      </w:r>
    </w:p>
    <w:p w14:paraId="72EB59EB">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Validation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11D31563">
      <w:pPr>
        <w:keepNext w:val="0"/>
        <w:keepLines w:val="0"/>
        <w:widowControl/>
        <w:numPr>
          <w:ilvl w:val="2"/>
          <w:numId w:val="2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Completeness</w:t>
      </w:r>
      <w:r>
        <w:rPr>
          <w:rFonts w:hint="default" w:ascii="Times New Roman" w:hAnsi="Times New Roman" w:cs="Times New Roman"/>
          <w:color w:val="000000" w:themeColor="text1"/>
          <w:sz w:val="24"/>
          <w:szCs w:val="24"/>
          <w14:textFill>
            <w14:solidFill>
              <w14:schemeClr w14:val="tx1"/>
            </w14:solidFill>
          </w14:textFill>
        </w:rPr>
        <w:t>: Fully addressed; 26/33 (79%) rated it "Valuable" or "Extremely valuable."</w:t>
      </w:r>
    </w:p>
    <w:p w14:paraId="6B51DBC0">
      <w:pPr>
        <w:keepNext w:val="0"/>
        <w:keepLines w:val="0"/>
        <w:widowControl/>
        <w:numPr>
          <w:ilvl w:val="2"/>
          <w:numId w:val="2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Clarity</w:t>
      </w:r>
      <w:r>
        <w:rPr>
          <w:rFonts w:hint="default" w:ascii="Times New Roman" w:hAnsi="Times New Roman" w:cs="Times New Roman"/>
          <w:color w:val="000000" w:themeColor="text1"/>
          <w:sz w:val="24"/>
          <w:szCs w:val="24"/>
          <w14:textFill>
            <w14:solidFill>
              <w14:schemeClr w14:val="tx1"/>
            </w14:solidFill>
          </w14:textFill>
        </w:rPr>
        <w:t>: Clear, though "network outages" should be defined (e.g., total loss vs. degradation).</w:t>
      </w:r>
    </w:p>
    <w:p w14:paraId="39FF9305">
      <w:pPr>
        <w:keepNext w:val="0"/>
        <w:keepLines w:val="0"/>
        <w:widowControl/>
        <w:numPr>
          <w:ilvl w:val="2"/>
          <w:numId w:val="2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Feasibility</w:t>
      </w:r>
      <w:r>
        <w:rPr>
          <w:rFonts w:hint="default" w:ascii="Times New Roman" w:hAnsi="Times New Roman" w:cs="Times New Roman"/>
          <w:color w:val="000000" w:themeColor="text1"/>
          <w:sz w:val="24"/>
          <w:szCs w:val="24"/>
          <w14:textFill>
            <w14:solidFill>
              <w14:schemeClr w14:val="tx1"/>
            </w14:solidFill>
          </w14:textFill>
        </w:rPr>
        <w:t>: Feasible with real-time monitoring.</w:t>
      </w:r>
    </w:p>
    <w:p w14:paraId="450CAC17">
      <w:pPr>
        <w:keepNext w:val="0"/>
        <w:keepLines w:val="0"/>
        <w:widowControl/>
        <w:numPr>
          <w:ilvl w:val="2"/>
          <w:numId w:val="2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Alignment</w:t>
      </w:r>
      <w:r>
        <w:rPr>
          <w:rFonts w:hint="default" w:ascii="Times New Roman" w:hAnsi="Times New Roman" w:cs="Times New Roman"/>
          <w:color w:val="000000" w:themeColor="text1"/>
          <w:sz w:val="24"/>
          <w:szCs w:val="24"/>
          <w14:textFill>
            <w14:solidFill>
              <w14:schemeClr w14:val="tx1"/>
            </w14:solidFill>
          </w14:textFill>
        </w:rPr>
        <w:t>: Supports medium priority; consistent demand justifies inclusion.</w:t>
      </w:r>
    </w:p>
    <w:p w14:paraId="4B8550B5">
      <w:pPr>
        <w:keepNext w:val="0"/>
        <w:keepLines w:val="0"/>
        <w:widowControl/>
        <w:numPr>
          <w:ilvl w:val="2"/>
          <w:numId w:val="2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Conclusion</w:t>
      </w:r>
      <w:r>
        <w:rPr>
          <w:rFonts w:hint="default" w:ascii="Times New Roman" w:hAnsi="Times New Roman" w:cs="Times New Roman"/>
          <w:color w:val="000000" w:themeColor="text1"/>
          <w:sz w:val="24"/>
          <w:szCs w:val="24"/>
          <w14:textFill>
            <w14:solidFill>
              <w14:schemeClr w14:val="tx1"/>
            </w14:solidFill>
          </w14:textFill>
        </w:rPr>
        <w:t>: Validated, but clarify "outages" definition.</w:t>
      </w:r>
    </w:p>
    <w:p w14:paraId="098751EC">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FR-4: Provide privacy controls (opt-in data sharing)</w:t>
      </w:r>
      <w:r>
        <w:rPr>
          <w:rFonts w:hint="default" w:ascii="Times New Roman" w:hAnsi="Times New Roman" w:cs="Times New Roman"/>
          <w:color w:val="000000" w:themeColor="text1"/>
          <w:sz w:val="24"/>
          <w:szCs w:val="24"/>
          <w14:textFill>
            <w14:solidFill>
              <w14:schemeClr w14:val="tx1"/>
            </w14:solidFill>
          </w14:textFill>
        </w:rPr>
        <w:t xml:space="preserve"> </w:t>
      </w:r>
    </w:p>
    <w:p w14:paraId="2C85D610">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Survey Question</w:t>
      </w:r>
      <w:r>
        <w:rPr>
          <w:rFonts w:hint="default" w:ascii="Times New Roman" w:hAnsi="Times New Roman" w:cs="Times New Roman"/>
          <w:color w:val="000000" w:themeColor="text1"/>
          <w:sz w:val="24"/>
          <w:szCs w:val="24"/>
          <w14:textFill>
            <w14:solidFill>
              <w14:schemeClr w14:val="tx1"/>
            </w14:solidFill>
          </w14:textFill>
        </w:rPr>
        <w:t>: "How important is having control over your data privacy settings in this app?" (inferred from survey context, not directly asked, but related to "How important is data encryption?").</w:t>
      </w:r>
    </w:p>
    <w:p w14:paraId="5FC70644">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Response Distribution</w:t>
      </w:r>
      <w:r>
        <w:rPr>
          <w:rFonts w:hint="default" w:ascii="Times New Roman" w:hAnsi="Times New Roman" w:cs="Times New Roman"/>
          <w:color w:val="000000" w:themeColor="text1"/>
          <w:sz w:val="24"/>
          <w:szCs w:val="24"/>
          <w14:textFill>
            <w14:solidFill>
              <w14:schemeClr w14:val="tx1"/>
            </w14:solidFill>
          </w14:textFill>
        </w:rPr>
        <w:t xml:space="preserve"> (for data encryption as proxy): </w:t>
      </w:r>
    </w:p>
    <w:p w14:paraId="69FEDAC5">
      <w:pPr>
        <w:keepNext w:val="0"/>
        <w:keepLines w:val="0"/>
        <w:widowControl/>
        <w:numPr>
          <w:ilvl w:val="2"/>
          <w:numId w:val="2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"Not important" (1): 0</w:t>
      </w:r>
    </w:p>
    <w:p w14:paraId="46D240D2">
      <w:pPr>
        <w:keepNext w:val="0"/>
        <w:keepLines w:val="0"/>
        <w:widowControl/>
        <w:numPr>
          <w:ilvl w:val="2"/>
          <w:numId w:val="2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"Somewhat important" (2): 1</w:t>
      </w:r>
    </w:p>
    <w:p w14:paraId="0D60C1B0">
      <w:pPr>
        <w:keepNext w:val="0"/>
        <w:keepLines w:val="0"/>
        <w:widowControl/>
        <w:numPr>
          <w:ilvl w:val="2"/>
          <w:numId w:val="2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"Neutral" (3): 0</w:t>
      </w:r>
    </w:p>
    <w:p w14:paraId="44DEACA5">
      <w:pPr>
        <w:keepNext w:val="0"/>
        <w:keepLines w:val="0"/>
        <w:widowControl/>
        <w:numPr>
          <w:ilvl w:val="2"/>
          <w:numId w:val="2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"Important" (4): 2</w:t>
      </w:r>
    </w:p>
    <w:p w14:paraId="3735E0FD">
      <w:pPr>
        <w:keepNext w:val="0"/>
        <w:keepLines w:val="0"/>
        <w:widowControl/>
        <w:numPr>
          <w:ilvl w:val="2"/>
          <w:numId w:val="2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"Extremely important" (5): 30</w:t>
      </w:r>
    </w:p>
    <w:p w14:paraId="0A38840B">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Trend</w:t>
      </w:r>
      <w:r>
        <w:rPr>
          <w:rFonts w:hint="default" w:ascii="Times New Roman" w:hAnsi="Times New Roman" w:cs="Times New Roman"/>
          <w:color w:val="000000" w:themeColor="text1"/>
          <w:sz w:val="24"/>
          <w:szCs w:val="24"/>
          <w14:textFill>
            <w14:solidFill>
              <w14:schemeClr w14:val="tx1"/>
            </w14:solidFill>
          </w14:textFill>
        </w:rPr>
        <w:t>: Stable at ~4.88 (both days).</w:t>
      </w:r>
    </w:p>
    <w:p w14:paraId="3B58CBD5">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Validation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41DC9D02">
      <w:pPr>
        <w:keepNext w:val="0"/>
        <w:keepLines w:val="0"/>
        <w:widowControl/>
        <w:numPr>
          <w:ilvl w:val="2"/>
          <w:numId w:val="23"/>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Completeness</w:t>
      </w:r>
      <w:r>
        <w:rPr>
          <w:rFonts w:hint="default" w:ascii="Times New Roman" w:hAnsi="Times New Roman" w:cs="Times New Roman"/>
          <w:color w:val="000000" w:themeColor="text1"/>
          <w:sz w:val="24"/>
          <w:szCs w:val="24"/>
          <w14:textFill>
            <w14:solidFill>
              <w14:schemeClr w14:val="tx1"/>
            </w14:solidFill>
          </w14:textFill>
        </w:rPr>
        <w:t>: Fully addressed; 30/33 (91%) rated encryption "Extremely important," implying strong support for privacy controls.</w:t>
      </w:r>
    </w:p>
    <w:p w14:paraId="3C6DAA1C">
      <w:pPr>
        <w:keepNext w:val="0"/>
        <w:keepLines w:val="0"/>
        <w:widowControl/>
        <w:numPr>
          <w:ilvl w:val="2"/>
          <w:numId w:val="23"/>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Clarity</w:t>
      </w:r>
      <w:r>
        <w:rPr>
          <w:rFonts w:hint="default" w:ascii="Times New Roman" w:hAnsi="Times New Roman" w:cs="Times New Roman"/>
          <w:color w:val="000000" w:themeColor="text1"/>
          <w:sz w:val="24"/>
          <w:szCs w:val="24"/>
          <w14:textFill>
            <w14:solidFill>
              <w14:schemeClr w14:val="tx1"/>
            </w14:solidFill>
          </w14:textFill>
        </w:rPr>
        <w:t>: Clear, no reported ambiguities.</w:t>
      </w:r>
    </w:p>
    <w:p w14:paraId="25BFD910">
      <w:pPr>
        <w:keepNext w:val="0"/>
        <w:keepLines w:val="0"/>
        <w:widowControl/>
        <w:numPr>
          <w:ilvl w:val="2"/>
          <w:numId w:val="23"/>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Feasibility</w:t>
      </w:r>
      <w:r>
        <w:rPr>
          <w:rFonts w:hint="default" w:ascii="Times New Roman" w:hAnsi="Times New Roman" w:cs="Times New Roman"/>
          <w:color w:val="000000" w:themeColor="text1"/>
          <w:sz w:val="24"/>
          <w:szCs w:val="24"/>
          <w14:textFill>
            <w14:solidFill>
              <w14:schemeClr w14:val="tx1"/>
            </w14:solidFill>
          </w14:textFill>
        </w:rPr>
        <w:t>: Feasible with AES-256 encryption.</w:t>
      </w:r>
    </w:p>
    <w:p w14:paraId="06037222">
      <w:pPr>
        <w:keepNext w:val="0"/>
        <w:keepLines w:val="0"/>
        <w:widowControl/>
        <w:numPr>
          <w:ilvl w:val="2"/>
          <w:numId w:val="23"/>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Alignment</w:t>
      </w:r>
      <w:r>
        <w:rPr>
          <w:rFonts w:hint="default" w:ascii="Times New Roman" w:hAnsi="Times New Roman" w:cs="Times New Roman"/>
          <w:color w:val="000000" w:themeColor="text1"/>
          <w:sz w:val="24"/>
          <w:szCs w:val="24"/>
          <w14:textFill>
            <w14:solidFill>
              <w14:schemeClr w14:val="tx1"/>
            </w14:solidFill>
          </w14:textFill>
        </w:rPr>
        <w:t>: High priority aligns with overwhelming support.</w:t>
      </w:r>
    </w:p>
    <w:p w14:paraId="0247C174">
      <w:pPr>
        <w:keepNext w:val="0"/>
        <w:keepLines w:val="0"/>
        <w:widowControl/>
        <w:numPr>
          <w:ilvl w:val="2"/>
          <w:numId w:val="23"/>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Conclusion</w:t>
      </w:r>
      <w:r>
        <w:rPr>
          <w:rFonts w:hint="default" w:ascii="Times New Roman" w:hAnsi="Times New Roman" w:cs="Times New Roman"/>
          <w:color w:val="000000" w:themeColor="text1"/>
          <w:sz w:val="24"/>
          <w:szCs w:val="24"/>
          <w14:textFill>
            <w14:solidFill>
              <w14:schemeClr w14:val="tx1"/>
            </w14:solidFill>
          </w14:textFill>
        </w:rPr>
        <w:t>: Validated as a critical feature.</w:t>
      </w:r>
    </w:p>
    <w:p w14:paraId="1E45DD73">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FR-5: Support English and French interfaces</w:t>
      </w:r>
      <w:r>
        <w:rPr>
          <w:rFonts w:hint="default" w:ascii="Times New Roman" w:hAnsi="Times New Roman" w:cs="Times New Roman"/>
          <w:color w:val="000000" w:themeColor="text1"/>
          <w:sz w:val="24"/>
          <w:szCs w:val="24"/>
          <w14:textFill>
            <w14:solidFill>
              <w14:schemeClr w14:val="tx1"/>
            </w14:solidFill>
          </w14:textFill>
        </w:rPr>
        <w:t xml:space="preserve"> </w:t>
      </w:r>
    </w:p>
    <w:p w14:paraId="247967EE">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Survey Question</w:t>
      </w:r>
      <w:r>
        <w:rPr>
          <w:rFonts w:hint="default" w:ascii="Times New Roman" w:hAnsi="Times New Roman" w:cs="Times New Roman"/>
          <w:color w:val="000000" w:themeColor="text1"/>
          <w:sz w:val="24"/>
          <w:szCs w:val="24"/>
          <w14:textFill>
            <w14:solidFill>
              <w14:schemeClr w14:val="tx1"/>
            </w14:solidFill>
          </w14:textFill>
        </w:rPr>
        <w:t>: "How important is multilingual support (English/French) for this application?"</w:t>
      </w:r>
    </w:p>
    <w:p w14:paraId="04B59DA1">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Response Distribution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2DE0D968">
      <w:pPr>
        <w:keepNext w:val="0"/>
        <w:keepLines w:val="0"/>
        <w:widowControl/>
        <w:numPr>
          <w:ilvl w:val="2"/>
          <w:numId w:val="24"/>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"Nice to have" (1): 3</w:t>
      </w:r>
    </w:p>
    <w:p w14:paraId="65D3F05F">
      <w:pPr>
        <w:keepNext w:val="0"/>
        <w:keepLines w:val="0"/>
        <w:widowControl/>
        <w:numPr>
          <w:ilvl w:val="2"/>
          <w:numId w:val="24"/>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"Important" (2): 8</w:t>
      </w:r>
    </w:p>
    <w:p w14:paraId="4324BC89">
      <w:pPr>
        <w:keepNext w:val="0"/>
        <w:keepLines w:val="0"/>
        <w:widowControl/>
        <w:numPr>
          <w:ilvl w:val="2"/>
          <w:numId w:val="24"/>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"Essential" (3): 22</w:t>
      </w:r>
    </w:p>
    <w:p w14:paraId="4DB76DB3">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Trend</w:t>
      </w:r>
      <w:r>
        <w:rPr>
          <w:rFonts w:hint="default" w:ascii="Times New Roman" w:hAnsi="Times New Roman" w:cs="Times New Roman"/>
          <w:color w:val="000000" w:themeColor="text1"/>
          <w:sz w:val="24"/>
          <w:szCs w:val="24"/>
          <w14:textFill>
            <w14:solidFill>
              <w14:schemeClr w14:val="tx1"/>
            </w14:solidFill>
          </w14:textFill>
        </w:rPr>
        <w:t>: Stable at ~2.66 (May 4) to ~2.75 (May 5).</w:t>
      </w:r>
    </w:p>
    <w:p w14:paraId="48D227FB">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Validation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623E2CCE">
      <w:pPr>
        <w:keepNext w:val="0"/>
        <w:keepLines w:val="0"/>
        <w:widowControl/>
        <w:numPr>
          <w:ilvl w:val="2"/>
          <w:numId w:val="2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Completeness</w:t>
      </w:r>
      <w:r>
        <w:rPr>
          <w:rFonts w:hint="default" w:ascii="Times New Roman" w:hAnsi="Times New Roman" w:cs="Times New Roman"/>
          <w:color w:val="000000" w:themeColor="text1"/>
          <w:sz w:val="24"/>
          <w:szCs w:val="24"/>
          <w14:textFill>
            <w14:solidFill>
              <w14:schemeClr w14:val="tx1"/>
            </w14:solidFill>
          </w14:textFill>
        </w:rPr>
        <w:t>: Fully addressed; 22/33 (67%) rated it "Essential."</w:t>
      </w:r>
    </w:p>
    <w:p w14:paraId="275B02D2">
      <w:pPr>
        <w:keepNext w:val="0"/>
        <w:keepLines w:val="0"/>
        <w:widowControl/>
        <w:numPr>
          <w:ilvl w:val="2"/>
          <w:numId w:val="2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Clarity</w:t>
      </w:r>
      <w:r>
        <w:rPr>
          <w:rFonts w:hint="default" w:ascii="Times New Roman" w:hAnsi="Times New Roman" w:cs="Times New Roman"/>
          <w:color w:val="000000" w:themeColor="text1"/>
          <w:sz w:val="24"/>
          <w:szCs w:val="24"/>
          <w14:textFill>
            <w14:solidFill>
              <w14:schemeClr w14:val="tx1"/>
            </w14:solidFill>
          </w14:textFill>
        </w:rPr>
        <w:t>: Clear, no ambiguities.</w:t>
      </w:r>
    </w:p>
    <w:p w14:paraId="128B7F5F">
      <w:pPr>
        <w:keepNext w:val="0"/>
        <w:keepLines w:val="0"/>
        <w:widowControl/>
        <w:numPr>
          <w:ilvl w:val="2"/>
          <w:numId w:val="2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Feasibility</w:t>
      </w:r>
      <w:r>
        <w:rPr>
          <w:rFonts w:hint="default" w:ascii="Times New Roman" w:hAnsi="Times New Roman" w:cs="Times New Roman"/>
          <w:color w:val="000000" w:themeColor="text1"/>
          <w:sz w:val="24"/>
          <w:szCs w:val="24"/>
          <w14:textFill>
            <w14:solidFill>
              <w14:schemeClr w14:val="tx1"/>
            </w14:solidFill>
          </w14:textFill>
        </w:rPr>
        <w:t>: Feasible with localization support.</w:t>
      </w:r>
    </w:p>
    <w:p w14:paraId="4C267170">
      <w:pPr>
        <w:keepNext w:val="0"/>
        <w:keepLines w:val="0"/>
        <w:widowControl/>
        <w:numPr>
          <w:ilvl w:val="2"/>
          <w:numId w:val="2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Alignment</w:t>
      </w:r>
      <w:r>
        <w:rPr>
          <w:rFonts w:hint="default" w:ascii="Times New Roman" w:hAnsi="Times New Roman" w:cs="Times New Roman"/>
          <w:color w:val="000000" w:themeColor="text1"/>
          <w:sz w:val="24"/>
          <w:szCs w:val="24"/>
          <w14:textFill>
            <w14:solidFill>
              <w14:schemeClr w14:val="tx1"/>
            </w14:solidFill>
          </w14:textFill>
        </w:rPr>
        <w:t>: Medium priority is appropriate; strong support justifies inclusion.</w:t>
      </w:r>
    </w:p>
    <w:p w14:paraId="3F5ED093">
      <w:pPr>
        <w:keepNext w:val="0"/>
        <w:keepLines w:val="0"/>
        <w:widowControl/>
        <w:numPr>
          <w:ilvl w:val="2"/>
          <w:numId w:val="2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Conclusion</w:t>
      </w:r>
      <w:r>
        <w:rPr>
          <w:rFonts w:hint="default" w:ascii="Times New Roman" w:hAnsi="Times New Roman" w:cs="Times New Roman"/>
          <w:color w:val="000000" w:themeColor="text1"/>
          <w:sz w:val="24"/>
          <w:szCs w:val="24"/>
          <w14:textFill>
            <w14:solidFill>
              <w14:schemeClr w14:val="tx1"/>
            </w14:solidFill>
          </w14:textFill>
        </w:rPr>
        <w:t>: Validated, supports medium priority.</w:t>
      </w:r>
    </w:p>
    <w:p w14:paraId="44DD361B">
      <w:pPr>
        <w:pStyle w:val="4"/>
        <w:bidi w:val="0"/>
        <w:rPr>
          <w:rFonts w:hint="default" w:ascii="Times New Roman" w:hAnsi="Times New Roman" w:cs="Times New Roman"/>
          <w:color w:val="000000" w:themeColor="text1"/>
          <w:sz w:val="28"/>
          <w:szCs w:val="28"/>
          <w14:textFill>
            <w14:solidFill>
              <w14:schemeClr w14:val="tx1"/>
            </w14:solidFill>
          </w14:textFill>
        </w:rPr>
      </w:pPr>
      <w:bookmarkStart w:id="24" w:name="_Toc30235"/>
      <w:r>
        <w:rPr>
          <w:rFonts w:hint="default" w:ascii="Times New Roman" w:hAnsi="Times New Roman" w:cs="Times New Roman"/>
          <w:color w:val="000000" w:themeColor="text1"/>
          <w:sz w:val="28"/>
          <w:szCs w:val="28"/>
          <w14:textFill>
            <w14:solidFill>
              <w14:schemeClr w14:val="tx1"/>
            </w14:solidFill>
          </w14:textFill>
        </w:rPr>
        <w:t>2. Non-Functional Requirement Validation</w:t>
      </w:r>
      <w:bookmarkEnd w:id="24"/>
    </w:p>
    <w:p w14:paraId="79B7E348">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NFR-1: Battery efficiency (&lt;3% hourly usage)</w:t>
      </w:r>
      <w:r>
        <w:rPr>
          <w:rFonts w:hint="default" w:ascii="Times New Roman" w:hAnsi="Times New Roman" w:cs="Times New Roman"/>
          <w:color w:val="000000" w:themeColor="text1"/>
          <w:sz w:val="24"/>
          <w:szCs w:val="24"/>
          <w14:textFill>
            <w14:solidFill>
              <w14:schemeClr w14:val="tx1"/>
            </w14:solidFill>
          </w14:textFill>
        </w:rPr>
        <w:t xml:space="preserve"> </w:t>
      </w:r>
    </w:p>
    <w:p w14:paraId="5DAB257B">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Survey Question</w:t>
      </w:r>
      <w:r>
        <w:rPr>
          <w:rFonts w:hint="default" w:ascii="Times New Roman" w:hAnsi="Times New Roman" w:cs="Times New Roman"/>
          <w:color w:val="000000" w:themeColor="text1"/>
          <w:sz w:val="24"/>
          <w:szCs w:val="24"/>
          <w14:textFill>
            <w14:solidFill>
              <w14:schemeClr w14:val="tx1"/>
            </w14:solidFill>
          </w14:textFill>
        </w:rPr>
        <w:t>: "What maximum battery usage would you find acceptable for continuous background monitoring?"</w:t>
      </w:r>
    </w:p>
    <w:p w14:paraId="0865938B">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Response Distribution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1C249C04">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"More than 7%" (1): 3</w:t>
      </w:r>
    </w:p>
    <w:p w14:paraId="2F43B7AE">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"5-7%" (2): 1</w:t>
      </w:r>
    </w:p>
    <w:p w14:paraId="74D527F9">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"3-5%" (3): 7</w:t>
      </w:r>
    </w:p>
    <w:p w14:paraId="1D12FC93">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"Less than 3%" (4): 21</w:t>
      </w:r>
    </w:p>
    <w:p w14:paraId="4C0475B8">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 don’t understand" (0): 1</w:t>
      </w:r>
    </w:p>
    <w:p w14:paraId="62E9E1EA">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Trend</w:t>
      </w:r>
      <w:r>
        <w:rPr>
          <w:rFonts w:hint="default" w:ascii="Times New Roman" w:hAnsi="Times New Roman" w:cs="Times New Roman"/>
          <w:color w:val="000000" w:themeColor="text1"/>
          <w:sz w:val="24"/>
          <w:szCs w:val="24"/>
          <w14:textFill>
            <w14:solidFill>
              <w14:schemeClr w14:val="tx1"/>
            </w14:solidFill>
          </w14:textFill>
        </w:rPr>
        <w:t>: Decreased from ~3.55 (May 4) to ~3.50 (May 5).</w:t>
      </w:r>
    </w:p>
    <w:p w14:paraId="5D0F772A">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Validation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77D0B9C3">
      <w:pPr>
        <w:keepNext w:val="0"/>
        <w:keepLines w:val="0"/>
        <w:widowControl/>
        <w:numPr>
          <w:ilvl w:val="2"/>
          <w:numId w:val="2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Completeness</w:t>
      </w:r>
      <w:r>
        <w:rPr>
          <w:rFonts w:hint="default" w:ascii="Times New Roman" w:hAnsi="Times New Roman" w:cs="Times New Roman"/>
          <w:color w:val="000000" w:themeColor="text1"/>
          <w:sz w:val="24"/>
          <w:szCs w:val="24"/>
          <w14:textFill>
            <w14:solidFill>
              <w14:schemeClr w14:val="tx1"/>
            </w14:solidFill>
          </w14:textFill>
        </w:rPr>
        <w:t>: Fully addressed; 21/33 (64%) prefer "&lt;3%," aligning with the metric.</w:t>
      </w:r>
    </w:p>
    <w:p w14:paraId="4BD56460">
      <w:pPr>
        <w:keepNext w:val="0"/>
        <w:keepLines w:val="0"/>
        <w:widowControl/>
        <w:numPr>
          <w:ilvl w:val="2"/>
          <w:numId w:val="2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Clarity</w:t>
      </w:r>
      <w:r>
        <w:rPr>
          <w:rFonts w:hint="default" w:ascii="Times New Roman" w:hAnsi="Times New Roman" w:cs="Times New Roman"/>
          <w:color w:val="000000" w:themeColor="text1"/>
          <w:sz w:val="24"/>
          <w:szCs w:val="24"/>
          <w14:textFill>
            <w14:solidFill>
              <w14:schemeClr w14:val="tx1"/>
            </w14:solidFill>
          </w14:textFill>
        </w:rPr>
        <w:t>: Clear, though 1 respondent didn’t understand, suggesting a need for education.</w:t>
      </w:r>
    </w:p>
    <w:p w14:paraId="62816D27">
      <w:pPr>
        <w:keepNext w:val="0"/>
        <w:keepLines w:val="0"/>
        <w:widowControl/>
        <w:numPr>
          <w:ilvl w:val="2"/>
          <w:numId w:val="2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Feasibility</w:t>
      </w:r>
      <w:r>
        <w:rPr>
          <w:rFonts w:hint="default" w:ascii="Times New Roman" w:hAnsi="Times New Roman" w:cs="Times New Roman"/>
          <w:color w:val="000000" w:themeColor="text1"/>
          <w:sz w:val="24"/>
          <w:szCs w:val="24"/>
          <w14:textFill>
            <w14:solidFill>
              <w14:schemeClr w14:val="tx1"/>
            </w14:solidFill>
          </w14:textFill>
        </w:rPr>
        <w:t>: Achievable with optimization, though 10/33 accept higher usage.</w:t>
      </w:r>
    </w:p>
    <w:p w14:paraId="32ACDF9B">
      <w:pPr>
        <w:keepNext w:val="0"/>
        <w:keepLines w:val="0"/>
        <w:widowControl/>
        <w:numPr>
          <w:ilvl w:val="2"/>
          <w:numId w:val="2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Alignment</w:t>
      </w:r>
      <w:r>
        <w:rPr>
          <w:rFonts w:hint="default" w:ascii="Times New Roman" w:hAnsi="Times New Roman" w:cs="Times New Roman"/>
          <w:color w:val="000000" w:themeColor="text1"/>
          <w:sz w:val="24"/>
          <w:szCs w:val="24"/>
          <w14:textFill>
            <w14:solidFill>
              <w14:schemeClr w14:val="tx1"/>
            </w14:solidFill>
          </w14:textFill>
        </w:rPr>
        <w:t>: Supports the metric; high preference justifies the constraint.</w:t>
      </w:r>
    </w:p>
    <w:p w14:paraId="6597AAD3">
      <w:pPr>
        <w:keepNext w:val="0"/>
        <w:keepLines w:val="0"/>
        <w:widowControl/>
        <w:numPr>
          <w:ilvl w:val="2"/>
          <w:numId w:val="29"/>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Conclusion</w:t>
      </w:r>
      <w:r>
        <w:rPr>
          <w:rFonts w:hint="default" w:ascii="Times New Roman" w:hAnsi="Times New Roman" w:cs="Times New Roman"/>
          <w:color w:val="000000" w:themeColor="text1"/>
          <w:sz w:val="24"/>
          <w:szCs w:val="24"/>
          <w14:textFill>
            <w14:solidFill>
              <w14:schemeClr w14:val="tx1"/>
            </w14:solidFill>
          </w14:textFill>
        </w:rPr>
        <w:t>: Validated, but consider user education on battery usage.</w:t>
      </w:r>
    </w:p>
    <w:p w14:paraId="3A055B12">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NFR-2: Data security (AES-256 encryption)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52E42F98">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Survey Question</w:t>
      </w:r>
      <w:r>
        <w:rPr>
          <w:rFonts w:hint="default" w:ascii="Times New Roman" w:hAnsi="Times New Roman" w:cs="Times New Roman"/>
          <w:color w:val="000000" w:themeColor="text1"/>
          <w:sz w:val="24"/>
          <w:szCs w:val="24"/>
          <w14:textFill>
            <w14:solidFill>
              <w14:schemeClr w14:val="tx1"/>
            </w14:solidFill>
          </w14:textFill>
        </w:rPr>
        <w:t>: "How important is data encryption for your personal information in this app?"</w:t>
      </w:r>
    </w:p>
    <w:p w14:paraId="24878FE2">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Response Distribution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48474BDE">
      <w:pPr>
        <w:keepNext w:val="0"/>
        <w:keepLines w:val="0"/>
        <w:widowControl/>
        <w:numPr>
          <w:ilvl w:val="2"/>
          <w:numId w:val="3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"Not important" (1): 0</w:t>
      </w:r>
    </w:p>
    <w:p w14:paraId="46D28E93">
      <w:pPr>
        <w:keepNext w:val="0"/>
        <w:keepLines w:val="0"/>
        <w:widowControl/>
        <w:numPr>
          <w:ilvl w:val="2"/>
          <w:numId w:val="3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"Somewhat important" (2): 1</w:t>
      </w:r>
    </w:p>
    <w:p w14:paraId="5B8A3E6A">
      <w:pPr>
        <w:keepNext w:val="0"/>
        <w:keepLines w:val="0"/>
        <w:widowControl/>
        <w:numPr>
          <w:ilvl w:val="2"/>
          <w:numId w:val="3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"Neutral" (3): 0</w:t>
      </w:r>
    </w:p>
    <w:p w14:paraId="030595B4">
      <w:pPr>
        <w:keepNext w:val="0"/>
        <w:keepLines w:val="0"/>
        <w:widowControl/>
        <w:numPr>
          <w:ilvl w:val="2"/>
          <w:numId w:val="3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"Important" (4): 2</w:t>
      </w:r>
    </w:p>
    <w:p w14:paraId="2D29780D">
      <w:pPr>
        <w:keepNext w:val="0"/>
        <w:keepLines w:val="0"/>
        <w:widowControl/>
        <w:numPr>
          <w:ilvl w:val="2"/>
          <w:numId w:val="31"/>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"Extremely important" (5): 30</w:t>
      </w:r>
    </w:p>
    <w:p w14:paraId="2DFFBFE6">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Trend</w:t>
      </w:r>
      <w:r>
        <w:rPr>
          <w:rFonts w:hint="default" w:ascii="Times New Roman" w:hAnsi="Times New Roman" w:cs="Times New Roman"/>
          <w:color w:val="000000" w:themeColor="text1"/>
          <w:sz w:val="24"/>
          <w:szCs w:val="24"/>
          <w14:textFill>
            <w14:solidFill>
              <w14:schemeClr w14:val="tx1"/>
            </w14:solidFill>
          </w14:textFill>
        </w:rPr>
        <w:t>: Stable at ~4.88 (both days).</w:t>
      </w:r>
    </w:p>
    <w:p w14:paraId="413B8BF2">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Validation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34B43F7A">
      <w:pPr>
        <w:keepNext w:val="0"/>
        <w:keepLines w:val="0"/>
        <w:widowControl/>
        <w:numPr>
          <w:ilvl w:val="2"/>
          <w:numId w:val="3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Completeness</w:t>
      </w:r>
      <w:r>
        <w:rPr>
          <w:rFonts w:hint="default" w:ascii="Times New Roman" w:hAnsi="Times New Roman" w:cs="Times New Roman"/>
          <w:color w:val="000000" w:themeColor="text1"/>
          <w:sz w:val="24"/>
          <w:szCs w:val="24"/>
          <w14:textFill>
            <w14:solidFill>
              <w14:schemeClr w14:val="tx1"/>
            </w14:solidFill>
          </w14:textFill>
        </w:rPr>
        <w:t>: Fully addressed; 30/33 (91%) rated it "Extremely important."</w:t>
      </w:r>
    </w:p>
    <w:p w14:paraId="055B9B4B">
      <w:pPr>
        <w:keepNext w:val="0"/>
        <w:keepLines w:val="0"/>
        <w:widowControl/>
        <w:numPr>
          <w:ilvl w:val="2"/>
          <w:numId w:val="3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Clarity</w:t>
      </w:r>
      <w:r>
        <w:rPr>
          <w:rFonts w:hint="default" w:ascii="Times New Roman" w:hAnsi="Times New Roman" w:cs="Times New Roman"/>
          <w:color w:val="000000" w:themeColor="text1"/>
          <w:sz w:val="24"/>
          <w:szCs w:val="24"/>
          <w14:textFill>
            <w14:solidFill>
              <w14:schemeClr w14:val="tx1"/>
            </w14:solidFill>
          </w14:textFill>
        </w:rPr>
        <w:t>: Clear, no ambiguities.</w:t>
      </w:r>
    </w:p>
    <w:p w14:paraId="26287C33">
      <w:pPr>
        <w:keepNext w:val="0"/>
        <w:keepLines w:val="0"/>
        <w:widowControl/>
        <w:numPr>
          <w:ilvl w:val="2"/>
          <w:numId w:val="3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Feasibility</w:t>
      </w:r>
      <w:r>
        <w:rPr>
          <w:rFonts w:hint="default" w:ascii="Times New Roman" w:hAnsi="Times New Roman" w:cs="Times New Roman"/>
          <w:color w:val="000000" w:themeColor="text1"/>
          <w:sz w:val="24"/>
          <w:szCs w:val="24"/>
          <w14:textFill>
            <w14:solidFill>
              <w14:schemeClr w14:val="tx1"/>
            </w14:solidFill>
          </w14:textFill>
        </w:rPr>
        <w:t>: Feasible with standard encryption protocols.</w:t>
      </w:r>
    </w:p>
    <w:p w14:paraId="4D554587">
      <w:pPr>
        <w:keepNext w:val="0"/>
        <w:keepLines w:val="0"/>
        <w:widowControl/>
        <w:numPr>
          <w:ilvl w:val="2"/>
          <w:numId w:val="3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Alignment</w:t>
      </w:r>
      <w:r>
        <w:rPr>
          <w:rFonts w:hint="default" w:ascii="Times New Roman" w:hAnsi="Times New Roman" w:cs="Times New Roman"/>
          <w:color w:val="000000" w:themeColor="text1"/>
          <w:sz w:val="24"/>
          <w:szCs w:val="24"/>
          <w14:textFill>
            <w14:solidFill>
              <w14:schemeClr w14:val="tx1"/>
            </w14:solidFill>
          </w14:textFill>
        </w:rPr>
        <w:t>: High stakeholder demand supports inclusion.</w:t>
      </w:r>
    </w:p>
    <w:p w14:paraId="78474E54">
      <w:pPr>
        <w:keepNext w:val="0"/>
        <w:keepLines w:val="0"/>
        <w:widowControl/>
        <w:numPr>
          <w:ilvl w:val="2"/>
          <w:numId w:val="32"/>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Conclusion</w:t>
      </w:r>
      <w:r>
        <w:rPr>
          <w:rFonts w:hint="default" w:ascii="Times New Roman" w:hAnsi="Times New Roman" w:cs="Times New Roman"/>
          <w:color w:val="000000" w:themeColor="text1"/>
          <w:sz w:val="24"/>
          <w:szCs w:val="24"/>
          <w14:textFill>
            <w14:solidFill>
              <w14:schemeClr w14:val="tx1"/>
            </w14:solidFill>
          </w14:textFill>
        </w:rPr>
        <w:t>: Validated as a critical non-functional requirement.</w:t>
      </w:r>
    </w:p>
    <w:p w14:paraId="17C5F4A5">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NFR-3: Device compatibility (Android 8+, iOS 12+)</w:t>
      </w:r>
      <w:r>
        <w:rPr>
          <w:rFonts w:hint="default" w:ascii="Times New Roman" w:hAnsi="Times New Roman" w:cs="Times New Roman"/>
          <w:color w:val="000000" w:themeColor="text1"/>
          <w:sz w:val="24"/>
          <w:szCs w:val="24"/>
          <w14:textFill>
            <w14:solidFill>
              <w14:schemeClr w14:val="tx1"/>
            </w14:solidFill>
          </w14:textFill>
        </w:rPr>
        <w:t xml:space="preserve"> </w:t>
      </w:r>
    </w:p>
    <w:p w14:paraId="25B335BB">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Survey Question</w:t>
      </w:r>
      <w:r>
        <w:rPr>
          <w:rFonts w:hint="default" w:ascii="Times New Roman" w:hAnsi="Times New Roman" w:cs="Times New Roman"/>
          <w:color w:val="000000" w:themeColor="text1"/>
          <w:sz w:val="24"/>
          <w:szCs w:val="24"/>
          <w14:textFill>
            <w14:solidFill>
              <w14:schemeClr w14:val="tx1"/>
            </w14:solidFill>
          </w14:textFill>
        </w:rPr>
        <w:t>: "Do you primarily use:" (Android device or iOS device)</w:t>
      </w:r>
    </w:p>
    <w:p w14:paraId="7B7E87F7">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Response Distribution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39060FEE">
      <w:pPr>
        <w:keepNext w:val="0"/>
        <w:keepLines w:val="0"/>
        <w:widowControl/>
        <w:numPr>
          <w:ilvl w:val="2"/>
          <w:numId w:val="34"/>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Android: 29 respondents</w:t>
      </w:r>
    </w:p>
    <w:p w14:paraId="23A9B5EF">
      <w:pPr>
        <w:keepNext w:val="0"/>
        <w:keepLines w:val="0"/>
        <w:widowControl/>
        <w:numPr>
          <w:ilvl w:val="2"/>
          <w:numId w:val="34"/>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iOS: 4 respondents</w:t>
      </w:r>
    </w:p>
    <w:p w14:paraId="13CAD075">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Trend</w:t>
      </w:r>
      <w:r>
        <w:rPr>
          <w:rFonts w:hint="default" w:ascii="Times New Roman" w:hAnsi="Times New Roman" w:cs="Times New Roman"/>
          <w:color w:val="000000" w:themeColor="text1"/>
          <w:sz w:val="24"/>
          <w:szCs w:val="24"/>
          <w14:textFill>
            <w14:solidFill>
              <w14:schemeClr w14:val="tx1"/>
            </w14:solidFill>
          </w14:textFill>
        </w:rPr>
        <w:t>: No significant change over time.</w:t>
      </w:r>
    </w:p>
    <w:p w14:paraId="5E221D9A">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Validation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04D2011F">
      <w:pPr>
        <w:keepNext w:val="0"/>
        <w:keepLines w:val="0"/>
        <w:widowControl/>
        <w:numPr>
          <w:ilvl w:val="2"/>
          <w:numId w:val="3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Completeness</w:t>
      </w:r>
      <w:r>
        <w:rPr>
          <w:rFonts w:hint="default" w:ascii="Times New Roman" w:hAnsi="Times New Roman" w:cs="Times New Roman"/>
          <w:color w:val="000000" w:themeColor="text1"/>
          <w:sz w:val="24"/>
          <w:szCs w:val="24"/>
          <w14:textFill>
            <w14:solidFill>
              <w14:schemeClr w14:val="tx1"/>
            </w14:solidFill>
          </w14:textFill>
        </w:rPr>
        <w:t>: Fully addressed; covers 100% of respondents (Android 88%, iOS 12%).</w:t>
      </w:r>
    </w:p>
    <w:p w14:paraId="55B27741">
      <w:pPr>
        <w:keepNext w:val="0"/>
        <w:keepLines w:val="0"/>
        <w:widowControl/>
        <w:numPr>
          <w:ilvl w:val="2"/>
          <w:numId w:val="3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Clarity</w:t>
      </w:r>
      <w:r>
        <w:rPr>
          <w:rFonts w:hint="default" w:ascii="Times New Roman" w:hAnsi="Times New Roman" w:cs="Times New Roman"/>
          <w:color w:val="000000" w:themeColor="text1"/>
          <w:sz w:val="24"/>
          <w:szCs w:val="24"/>
          <w14:textFill>
            <w14:solidFill>
              <w14:schemeClr w14:val="tx1"/>
            </w14:solidFill>
          </w14:textFill>
        </w:rPr>
        <w:t>: Clear, no reported issues.</w:t>
      </w:r>
    </w:p>
    <w:p w14:paraId="214EADB3">
      <w:pPr>
        <w:keepNext w:val="0"/>
        <w:keepLines w:val="0"/>
        <w:widowControl/>
        <w:numPr>
          <w:ilvl w:val="2"/>
          <w:numId w:val="3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Feasibility</w:t>
      </w:r>
      <w:r>
        <w:rPr>
          <w:rFonts w:hint="default" w:ascii="Times New Roman" w:hAnsi="Times New Roman" w:cs="Times New Roman"/>
          <w:color w:val="000000" w:themeColor="text1"/>
          <w:sz w:val="24"/>
          <w:szCs w:val="24"/>
          <w14:textFill>
            <w14:solidFill>
              <w14:schemeClr w14:val="tx1"/>
            </w14:solidFill>
          </w14:textFill>
        </w:rPr>
        <w:t>: Feasible with cross-platform development (e.g., Flutter, React Native).</w:t>
      </w:r>
    </w:p>
    <w:p w14:paraId="55B35FF7">
      <w:pPr>
        <w:keepNext w:val="0"/>
        <w:keepLines w:val="0"/>
        <w:widowControl/>
        <w:numPr>
          <w:ilvl w:val="2"/>
          <w:numId w:val="3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Alignment</w:t>
      </w:r>
      <w:r>
        <w:rPr>
          <w:rFonts w:hint="default" w:ascii="Times New Roman" w:hAnsi="Times New Roman" w:cs="Times New Roman"/>
          <w:color w:val="000000" w:themeColor="text1"/>
          <w:sz w:val="24"/>
          <w:szCs w:val="24"/>
          <w14:textFill>
            <w14:solidFill>
              <w14:schemeClr w14:val="tx1"/>
            </w14:solidFill>
          </w14:textFill>
        </w:rPr>
        <w:t>: Matches market dominance in Cameroon (Android-heavy).</w:t>
      </w:r>
    </w:p>
    <w:p w14:paraId="6D787BFA">
      <w:pPr>
        <w:keepNext w:val="0"/>
        <w:keepLines w:val="0"/>
        <w:widowControl/>
        <w:numPr>
          <w:ilvl w:val="2"/>
          <w:numId w:val="35"/>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Conclusion</w:t>
      </w:r>
      <w:r>
        <w:rPr>
          <w:rFonts w:hint="default" w:ascii="Times New Roman" w:hAnsi="Times New Roman" w:cs="Times New Roman"/>
          <w:color w:val="000000" w:themeColor="text1"/>
          <w:sz w:val="24"/>
          <w:szCs w:val="24"/>
          <w14:textFill>
            <w14:solidFill>
              <w14:schemeClr w14:val="tx1"/>
            </w14:solidFill>
          </w14:textFill>
        </w:rPr>
        <w:t>: Validated, appropriately broad compatibility.</w:t>
      </w:r>
    </w:p>
    <w:p w14:paraId="3B466688">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NFR-4: Uptime reliability (99.9% availability)</w:t>
      </w:r>
      <w:r>
        <w:rPr>
          <w:rFonts w:hint="default" w:ascii="Times New Roman" w:hAnsi="Times New Roman" w:cs="Times New Roman"/>
          <w:color w:val="000000" w:themeColor="text1"/>
          <w:sz w:val="24"/>
          <w:szCs w:val="24"/>
          <w14:textFill>
            <w14:solidFill>
              <w14:schemeClr w14:val="tx1"/>
            </w14:solidFill>
          </w14:textFill>
        </w:rPr>
        <w:t xml:space="preserve"> </w:t>
      </w:r>
    </w:p>
    <w:p w14:paraId="6C9E8C3A">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Survey Question</w:t>
      </w:r>
      <w:r>
        <w:rPr>
          <w:rFonts w:hint="default" w:ascii="Times New Roman" w:hAnsi="Times New Roman" w:cs="Times New Roman"/>
          <w:color w:val="000000" w:themeColor="text1"/>
          <w:sz w:val="24"/>
          <w:szCs w:val="24"/>
          <w14:textFill>
            <w14:solidFill>
              <w14:schemeClr w14:val="tx1"/>
            </w14:solidFill>
          </w14:textFill>
        </w:rPr>
        <w:t>: "What minimum app availability (uptime) would you expect?"</w:t>
      </w:r>
    </w:p>
    <w:p w14:paraId="1646BED7">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Response Distribution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1E76F8BC">
      <w:pPr>
        <w:keepNext w:val="0"/>
        <w:keepLines w:val="0"/>
        <w:widowControl/>
        <w:numPr>
          <w:ilvl w:val="2"/>
          <w:numId w:val="3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Less than 95% (2): 1</w:t>
      </w:r>
    </w:p>
    <w:p w14:paraId="3BE593A2">
      <w:pPr>
        <w:keepNext w:val="0"/>
        <w:keepLines w:val="0"/>
        <w:widowControl/>
        <w:numPr>
          <w:ilvl w:val="2"/>
          <w:numId w:val="3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95% (3): 8</w:t>
      </w:r>
    </w:p>
    <w:p w14:paraId="53F43D05">
      <w:pPr>
        <w:keepNext w:val="0"/>
        <w:keepLines w:val="0"/>
        <w:widowControl/>
        <w:numPr>
          <w:ilvl w:val="2"/>
          <w:numId w:val="3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"99%" (4): 4</w:t>
      </w:r>
    </w:p>
    <w:p w14:paraId="7076EF1E">
      <w:pPr>
        <w:keepNext w:val="0"/>
        <w:keepLines w:val="0"/>
        <w:widowControl/>
        <w:numPr>
          <w:ilvl w:val="2"/>
          <w:numId w:val="3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99.9% (5): 19</w:t>
      </w:r>
    </w:p>
    <w:p w14:paraId="09D6471D">
      <w:pPr>
        <w:keepNext w:val="0"/>
        <w:keepLines w:val="0"/>
        <w:widowControl/>
        <w:numPr>
          <w:ilvl w:val="2"/>
          <w:numId w:val="37"/>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 don’t understand (1): 1</w:t>
      </w:r>
    </w:p>
    <w:p w14:paraId="7E8985DC">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Trend</w:t>
      </w:r>
      <w:r>
        <w:rPr>
          <w:rFonts w:hint="default" w:ascii="Times New Roman" w:hAnsi="Times New Roman" w:cs="Times New Roman"/>
          <w:color w:val="000000" w:themeColor="text1"/>
          <w:sz w:val="24"/>
          <w:szCs w:val="24"/>
          <w14:textFill>
            <w14:solidFill>
              <w14:schemeClr w14:val="tx1"/>
            </w14:solidFill>
          </w14:textFill>
        </w:rPr>
        <w:t>: Stable with a slight increase from ~4.52 (May 4) to ~4.75 (May 5).</w:t>
      </w:r>
    </w:p>
    <w:p w14:paraId="069900D2">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Validation</w:t>
      </w:r>
      <w:r>
        <w:rPr>
          <w:rFonts w:hint="default" w:ascii="Times New Roman" w:hAnsi="Times New Roman" w:cs="Times New Roman"/>
          <w:color w:val="000000" w:themeColor="text1"/>
          <w:sz w:val="24"/>
          <w:szCs w:val="24"/>
          <w14:textFill>
            <w14:solidFill>
              <w14:schemeClr w14:val="tx1"/>
            </w14:solidFill>
          </w14:textFill>
        </w:rPr>
        <w:t xml:space="preserve">: </w:t>
      </w:r>
    </w:p>
    <w:p w14:paraId="5712170C">
      <w:pPr>
        <w:keepNext w:val="0"/>
        <w:keepLines w:val="0"/>
        <w:widowControl/>
        <w:numPr>
          <w:ilvl w:val="2"/>
          <w:numId w:val="3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Completeness</w:t>
      </w:r>
      <w:r>
        <w:rPr>
          <w:rFonts w:hint="default" w:ascii="Times New Roman" w:hAnsi="Times New Roman" w:cs="Times New Roman"/>
          <w:color w:val="000000" w:themeColor="text1"/>
          <w:sz w:val="24"/>
          <w:szCs w:val="24"/>
          <w14:textFill>
            <w14:solidFill>
              <w14:schemeClr w14:val="tx1"/>
            </w14:solidFill>
          </w14:textFill>
        </w:rPr>
        <w:t>: Fully addressed; 19/33 (58%) expect 99.9%, aligning with the metric.</w:t>
      </w:r>
    </w:p>
    <w:p w14:paraId="484865CC">
      <w:pPr>
        <w:keepNext w:val="0"/>
        <w:keepLines w:val="0"/>
        <w:widowControl/>
        <w:numPr>
          <w:ilvl w:val="2"/>
          <w:numId w:val="3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Clarity</w:t>
      </w:r>
      <w:r>
        <w:rPr>
          <w:rFonts w:hint="default" w:ascii="Times New Roman" w:hAnsi="Times New Roman" w:cs="Times New Roman"/>
          <w:color w:val="000000" w:themeColor="text1"/>
          <w:sz w:val="24"/>
          <w:szCs w:val="24"/>
          <w14:textFill>
            <w14:solidFill>
              <w14:schemeClr w14:val="tx1"/>
            </w14:solidFill>
          </w14:textFill>
        </w:rPr>
        <w:t>: Clear, though 1 respondent didn’t understand, suggesting clarification.</w:t>
      </w:r>
    </w:p>
    <w:p w14:paraId="1A518127">
      <w:pPr>
        <w:keepNext w:val="0"/>
        <w:keepLines w:val="0"/>
        <w:widowControl/>
        <w:numPr>
          <w:ilvl w:val="2"/>
          <w:numId w:val="3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Feasibility</w:t>
      </w:r>
      <w:r>
        <w:rPr>
          <w:rFonts w:hint="default" w:ascii="Times New Roman" w:hAnsi="Times New Roman" w:cs="Times New Roman"/>
          <w:color w:val="000000" w:themeColor="text1"/>
          <w:sz w:val="24"/>
          <w:szCs w:val="24"/>
          <w14:textFill>
            <w14:solidFill>
              <w14:schemeClr w14:val="tx1"/>
            </w14:solidFill>
          </w14:textFill>
        </w:rPr>
        <w:t>: Achievable with cloud hosting and redundancy.</w:t>
      </w:r>
    </w:p>
    <w:p w14:paraId="7E00A333">
      <w:pPr>
        <w:keepNext w:val="0"/>
        <w:keepLines w:val="0"/>
        <w:widowControl/>
        <w:numPr>
          <w:ilvl w:val="2"/>
          <w:numId w:val="3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Alignment</w:t>
      </w:r>
      <w:r>
        <w:rPr>
          <w:rFonts w:hint="default" w:ascii="Times New Roman" w:hAnsi="Times New Roman" w:cs="Times New Roman"/>
          <w:color w:val="000000" w:themeColor="text1"/>
          <w:sz w:val="24"/>
          <w:szCs w:val="24"/>
          <w14:textFill>
            <w14:solidFill>
              <w14:schemeClr w14:val="tx1"/>
            </w14:solidFill>
          </w14:textFill>
        </w:rPr>
        <w:t>: Supports the 99.9% target; majority preference justifies it.</w:t>
      </w:r>
    </w:p>
    <w:p w14:paraId="0A521879">
      <w:pPr>
        <w:keepNext w:val="0"/>
        <w:keepLines w:val="0"/>
        <w:widowControl/>
        <w:numPr>
          <w:ilvl w:val="2"/>
          <w:numId w:val="38"/>
        </w:numPr>
        <w:suppressLineNumbers w:val="0"/>
        <w:tabs>
          <w:tab w:val="left" w:pos="2160"/>
        </w:tabs>
        <w:spacing w:before="0" w:beforeAutospacing="1" w:after="0" w:afterAutospacing="1"/>
        <w:ind w:left="2160" w:hanging="360"/>
        <w:rPr>
          <w:rFonts w:hint="default" w:ascii="Times New Roman" w:hAnsi="Times New Roman" w:cs="Times New Roman"/>
          <w:color w:val="000000" w:themeColor="text1"/>
          <w:sz w:val="24"/>
          <w:szCs w:val="24"/>
          <w14:textFill>
            <w14:solidFill>
              <w14:schemeClr w14:val="tx1"/>
            </w14:solidFill>
          </w14:textFill>
        </w:rPr>
      </w:pPr>
      <w:r>
        <w:rPr>
          <w:rStyle w:val="33"/>
          <w:rFonts w:hint="default" w:ascii="Times New Roman" w:hAnsi="Times New Roman" w:cs="Times New Roman"/>
          <w:color w:val="000000" w:themeColor="text1"/>
          <w:sz w:val="24"/>
          <w:szCs w:val="24"/>
          <w14:textFill>
            <w14:solidFill>
              <w14:schemeClr w14:val="tx1"/>
            </w14:solidFill>
          </w14:textFill>
        </w:rPr>
        <w:t>Conclusion</w:t>
      </w:r>
      <w:r>
        <w:rPr>
          <w:rFonts w:hint="default" w:ascii="Times New Roman" w:hAnsi="Times New Roman" w:cs="Times New Roman"/>
          <w:color w:val="000000" w:themeColor="text1"/>
          <w:sz w:val="24"/>
          <w:szCs w:val="24"/>
          <w14:textFill>
            <w14:solidFill>
              <w14:schemeClr w14:val="tx1"/>
            </w14:solidFill>
          </w14:textFill>
        </w:rPr>
        <w:t>: Validated, with minor need for user education.</w:t>
      </w:r>
    </w:p>
    <w:p w14:paraId="176B31C8">
      <w:pPr>
        <w:rPr>
          <w:rFonts w:hint="default" w:ascii="Times New Roman" w:hAnsi="Times New Roman" w:cs="Times New Roman"/>
          <w:color w:val="000000" w:themeColor="text1"/>
          <w:sz w:val="24"/>
          <w:szCs w:val="24"/>
          <w14:textFill>
            <w14:solidFill>
              <w14:schemeClr w14:val="tx1"/>
            </w14:solidFill>
          </w14:textFill>
        </w:rPr>
      </w:pPr>
    </w:p>
    <w:p w14:paraId="5E8DB0D8">
      <w:pPr>
        <w:numPr>
          <w:numId w:val="0"/>
        </w:numPr>
        <w:tabs>
          <w:tab w:val="left" w:pos="420"/>
        </w:tabs>
        <w:spacing w:after="200" w:line="240" w:lineRule="auto"/>
        <w:jc w:val="both"/>
        <w:rPr>
          <w:rFonts w:hint="default" w:ascii="Times New Roman" w:hAnsi="Times New Roman" w:cs="Times New Roman"/>
          <w:color w:val="000000" w:themeColor="text1"/>
          <w:sz w:val="24"/>
          <w:szCs w:val="24"/>
          <w14:textFill>
            <w14:solidFill>
              <w14:schemeClr w14:val="tx1"/>
            </w14:solidFill>
          </w14:textFill>
        </w:rPr>
      </w:pPr>
    </w:p>
    <w:sectPr>
      <w:footerReference r:id="rId5" w:type="default"/>
      <w:pgSz w:w="12240" w:h="15840"/>
      <w:pgMar w:top="720" w:right="720" w:bottom="720" w:left="720" w:header="720" w:footer="720" w:gutter="0"/>
      <w:pgBorders>
        <w:top w:val="single" w:color="auto" w:sz="8" w:space="1"/>
        <w:left w:val="single" w:color="auto" w:sz="8" w:space="4"/>
        <w:bottom w:val="single" w:color="auto" w:sz="8" w:space="1"/>
        <w:right w:val="single" w:color="auto" w:sz="8" w:space="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TimesNewRomanPS-BoldM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4EE14C">
    <w:pPr>
      <w:pStyle w:val="1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185377">
                          <w:pPr>
                            <w:pStyle w:val="1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25185377">
                    <w:pPr>
                      <w:pStyle w:val="1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573A5"/>
    <w:multiLevelType w:val="multilevel"/>
    <w:tmpl w:val="A22573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0C85377"/>
    <w:multiLevelType w:val="singleLevel"/>
    <w:tmpl w:val="E0C85377"/>
    <w:lvl w:ilvl="0" w:tentative="0">
      <w:start w:val="1"/>
      <w:numFmt w:val="decimal"/>
      <w:suff w:val="space"/>
      <w:lvlText w:val="%1."/>
      <w:lvlJc w:val="left"/>
    </w:lvl>
  </w:abstractNum>
  <w:abstractNum w:abstractNumId="2">
    <w:nsid w:val="E49D6F4C"/>
    <w:multiLevelType w:val="singleLevel"/>
    <w:tmpl w:val="E49D6F4C"/>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3">
    <w:nsid w:val="F028CCD1"/>
    <w:multiLevelType w:val="singleLevel"/>
    <w:tmpl w:val="F028CCD1"/>
    <w:lvl w:ilvl="0" w:tentative="0">
      <w:start w:val="2"/>
      <w:numFmt w:val="upperLetter"/>
      <w:suff w:val="space"/>
      <w:lvlText w:val="%1."/>
      <w:lvlJc w:val="left"/>
      <w:pPr>
        <w:ind w:left="420"/>
      </w:pPr>
      <w:rPr>
        <w:rFonts w:hint="default"/>
        <w:sz w:val="28"/>
        <w:szCs w:val="28"/>
      </w:rPr>
    </w:lvl>
  </w:abstractNum>
  <w:abstractNum w:abstractNumId="4">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6">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0">
    <w:nsid w:val="0674B925"/>
    <w:multiLevelType w:val="singleLevel"/>
    <w:tmpl w:val="0674B925"/>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1">
    <w:nsid w:val="144B1983"/>
    <w:multiLevelType w:val="singleLevel"/>
    <w:tmpl w:val="144B1983"/>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2">
    <w:nsid w:val="2D2BEF83"/>
    <w:multiLevelType w:val="singleLevel"/>
    <w:tmpl w:val="2D2BEF83"/>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3">
    <w:nsid w:val="52A75C24"/>
    <w:multiLevelType w:val="singleLevel"/>
    <w:tmpl w:val="52A75C24"/>
    <w:lvl w:ilvl="0" w:tentative="0">
      <w:start w:val="5"/>
      <w:numFmt w:val="decimal"/>
      <w:suff w:val="space"/>
      <w:lvlText w:val="%1."/>
      <w:lvlJc w:val="left"/>
    </w:lvl>
  </w:abstractNum>
  <w:abstractNum w:abstractNumId="14">
    <w:nsid w:val="53E05D3E"/>
    <w:multiLevelType w:val="singleLevel"/>
    <w:tmpl w:val="53E05D3E"/>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5">
    <w:nsid w:val="5D7C55C8"/>
    <w:multiLevelType w:val="multilevel"/>
    <w:tmpl w:val="5D7C55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AC60014"/>
    <w:multiLevelType w:val="singleLevel"/>
    <w:tmpl w:val="7AC60014"/>
    <w:lvl w:ilvl="0" w:tentative="0">
      <w:start w:val="1"/>
      <w:numFmt w:val="bullet"/>
      <w:lvlText w:val=""/>
      <w:lvlJc w:val="left"/>
      <w:pPr>
        <w:tabs>
          <w:tab w:val="left" w:pos="420"/>
        </w:tabs>
        <w:ind w:left="860" w:leftChars="0" w:hanging="420" w:firstLineChars="0"/>
      </w:pPr>
      <w:rPr>
        <w:rFonts w:hint="default" w:ascii="Wingdings" w:hAnsi="Wingdings"/>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1"/>
  </w:num>
  <w:num w:numId="8">
    <w:abstractNumId w:val="11"/>
  </w:num>
  <w:num w:numId="9">
    <w:abstractNumId w:val="2"/>
  </w:num>
  <w:num w:numId="10">
    <w:abstractNumId w:val="12"/>
  </w:num>
  <w:num w:numId="11">
    <w:abstractNumId w:val="16"/>
  </w:num>
  <w:num w:numId="12">
    <w:abstractNumId w:val="3"/>
  </w:num>
  <w:num w:numId="13">
    <w:abstractNumId w:val="13"/>
  </w:num>
  <w:num w:numId="14">
    <w:abstractNumId w:val="14"/>
  </w:num>
  <w:num w:numId="15">
    <w:abstractNumId w:val="10"/>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600E4C"/>
    <w:rsid w:val="0B6612A7"/>
    <w:rsid w:val="12B06DBC"/>
    <w:rsid w:val="17D23921"/>
    <w:rsid w:val="19CC27E2"/>
    <w:rsid w:val="1ABE52D5"/>
    <w:rsid w:val="2080575F"/>
    <w:rsid w:val="22BD3FF7"/>
    <w:rsid w:val="242D74E9"/>
    <w:rsid w:val="258E5E2C"/>
    <w:rsid w:val="25CD5911"/>
    <w:rsid w:val="26D81B4A"/>
    <w:rsid w:val="2B24619F"/>
    <w:rsid w:val="306814F8"/>
    <w:rsid w:val="40C874D9"/>
    <w:rsid w:val="436F06B1"/>
    <w:rsid w:val="438C286B"/>
    <w:rsid w:val="4B4F2D9B"/>
    <w:rsid w:val="53B835DC"/>
    <w:rsid w:val="59685267"/>
    <w:rsid w:val="5B0F6FF4"/>
    <w:rsid w:val="63085943"/>
    <w:rsid w:val="775C39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paragraph" w:customStyle="1" w:styleId="164">
    <w:name w:val="WPSOffice手动目录 1"/>
    <w:uiPriority w:val="0"/>
    <w:pPr>
      <w:ind w:leftChars="0"/>
    </w:pPr>
    <w:rPr>
      <w:rFonts w:ascii="Times New Roman" w:hAnsi="Times New Roman" w:eastAsia="SimSun" w:cs="Times New Roman"/>
      <w:sz w:val="20"/>
      <w:szCs w:val="20"/>
    </w:rPr>
  </w:style>
  <w:style w:type="paragraph" w:customStyle="1" w:styleId="165">
    <w:name w:val="WPSOffice手动目录 2"/>
    <w:uiPriority w:val="0"/>
    <w:pPr>
      <w:ind w:leftChars="200"/>
    </w:pPr>
    <w:rPr>
      <w:rFonts w:ascii="Times New Roman" w:hAnsi="Times New Roman" w:eastAsia="SimSun" w:cs="Times New Roman"/>
      <w:sz w:val="20"/>
      <w:szCs w:val="20"/>
    </w:rPr>
  </w:style>
  <w:style w:type="paragraph" w:customStyle="1" w:styleId="166">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Care_IT</cp:lastModifiedBy>
  <dcterms:modified xsi:type="dcterms:W3CDTF">2025-05-05T19:29:00Z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DC8CDAB8D7C042B288597CAD2EA40B96_12</vt:lpwstr>
  </property>
</Properties>
</file>