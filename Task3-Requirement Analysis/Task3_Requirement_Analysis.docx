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8E978">
      <w:pPr>
        <w:jc w:val="center"/>
        <w:rPr>
          <w:rFonts w:hint="default" w:ascii="Times New Roman" w:hAnsi="Times New Roman" w:cs="Times New Roman"/>
          <w:b/>
          <w:sz w:val="52"/>
          <w:szCs w:val="52"/>
        </w:rPr>
      </w:pPr>
      <w:r>
        <w:rPr>
          <w:rFonts w:hint="default" w:ascii="Times New Roman" w:hAnsi="Times New Roman" w:cs="Times New Roman"/>
          <w:b/>
          <w:sz w:val="52"/>
          <w:szCs w:val="52"/>
        </w:rPr>
        <w:t>UNIVERSITY OF BUEA</w:t>
      </w:r>
    </w:p>
    <w:p w14:paraId="2C45C283">
      <w:pPr>
        <w:jc w:val="center"/>
        <w:rPr>
          <w:rFonts w:hint="default" w:ascii="Times New Roman" w:hAnsi="Times New Roman" w:cs="Times New Roman"/>
          <w:sz w:val="56"/>
          <w:szCs w:val="56"/>
        </w:rPr>
      </w:pPr>
      <w:r>
        <w:rPr>
          <w:rFonts w:hint="default" w:ascii="Times New Roman" w:hAnsi="Times New Roman" w:cs="Times New Roman"/>
          <w:sz w:val="56"/>
          <w:szCs w:val="56"/>
        </w:rPr>
        <w:drawing>
          <wp:inline distT="0" distB="0" distL="0" distR="0">
            <wp:extent cx="1937385" cy="1863725"/>
            <wp:effectExtent l="0" t="0" r="5715" b="3175"/>
            <wp:docPr id="1759207729" name="Picture 3" descr="Description: Description: C:\Users\MY PC\Documents\UB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7729" name="Picture 3" descr="Description: Description: C:\Users\MY PC\Documents\UB 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37385" cy="1863725"/>
                    </a:xfrm>
                    <a:prstGeom prst="rect">
                      <a:avLst/>
                    </a:prstGeom>
                    <a:noFill/>
                    <a:ln>
                      <a:noFill/>
                    </a:ln>
                  </pic:spPr>
                </pic:pic>
              </a:graphicData>
            </a:graphic>
          </wp:inline>
        </w:drawing>
      </w:r>
    </w:p>
    <w:p w14:paraId="40FF98EA">
      <w:pPr>
        <w:jc w:val="center"/>
        <w:rPr>
          <w:rFonts w:hint="default" w:ascii="Times New Roman" w:hAnsi="Times New Roman" w:cs="Times New Roman"/>
          <w:sz w:val="24"/>
          <w:szCs w:val="24"/>
        </w:rPr>
      </w:pPr>
    </w:p>
    <w:p w14:paraId="4A7A2806">
      <w:pPr>
        <w:jc w:val="center"/>
        <w:rPr>
          <w:rFonts w:hint="default" w:ascii="Times New Roman" w:hAnsi="Times New Roman" w:cs="Times New Roman"/>
          <w:b/>
          <w:bCs/>
          <w:sz w:val="24"/>
          <w:szCs w:val="24"/>
        </w:rPr>
      </w:pPr>
      <w:r>
        <w:rPr>
          <w:rFonts w:hint="default" w:ascii="Times New Roman" w:hAnsi="Times New Roman" w:cs="Times New Roman"/>
          <w:b/>
          <w:bCs/>
          <w:sz w:val="40"/>
          <w:szCs w:val="40"/>
        </w:rPr>
        <w:t>FACULTY OF ENGINEERING AND TECHNOLOGY</w:t>
      </w:r>
    </w:p>
    <w:p w14:paraId="62C1A903">
      <w:pPr>
        <w:jc w:val="center"/>
        <w:rPr>
          <w:rFonts w:hint="default" w:ascii="Times New Roman" w:hAnsi="Times New Roman" w:eastAsia="TimesNewRomanPS-BoldMT" w:cs="Times New Roman"/>
          <w:b/>
          <w:bCs/>
          <w:color w:val="000000"/>
          <w:kern w:val="0"/>
          <w:sz w:val="56"/>
          <w:szCs w:val="56"/>
          <w:lang w:val="en-US" w:eastAsia="zh-CN" w:bidi="ar"/>
        </w:rPr>
      </w:pPr>
      <w:r>
        <w:rPr>
          <w:rFonts w:hint="default" w:ascii="Times New Roman" w:hAnsi="Times New Roman" w:cs="Times New Roman"/>
          <w:b/>
          <w:sz w:val="44"/>
          <w:szCs w:val="44"/>
        </w:rPr>
        <w:t>DEPARTMENT OF COMPUTER ENGINEERING</w:t>
      </w:r>
    </w:p>
    <w:p w14:paraId="08669BE8">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14:paraId="4228FB2F">
      <w:pPr>
        <w:keepNext w:val="0"/>
        <w:keepLines w:val="0"/>
        <w:widowControl/>
        <w:suppressLineNumbers w:val="0"/>
        <w:jc w:val="both"/>
        <w:rPr>
          <w:rFonts w:hint="default" w:ascii="Times New Roman" w:hAnsi="Times New Roman" w:eastAsia="TimesNewRomanPS-BoldMT" w:cs="Times New Roman"/>
          <w:b/>
          <w:bCs/>
          <w:color w:val="000000"/>
          <w:kern w:val="0"/>
          <w:sz w:val="56"/>
          <w:szCs w:val="56"/>
          <w:lang w:val="en-US" w:eastAsia="zh-CN" w:bidi="ar"/>
        </w:rPr>
      </w:pPr>
      <w:r>
        <w:rPr>
          <w:rFonts w:hint="default" w:ascii="Times New Roman" w:hAnsi="Times New Roman" w:eastAsia="TimesNewRomanPS-BoldMT" w:cs="Times New Roman"/>
          <w:b/>
          <w:bCs/>
          <w:color w:val="000000"/>
          <w:kern w:val="0"/>
          <w:sz w:val="36"/>
          <w:szCs w:val="36"/>
          <w:lang w:val="en-US" w:eastAsia="zh-CN" w:bidi="ar"/>
        </w:rPr>
        <w:t>CEF440: Internet Programming and Mobile Programming</w:t>
      </w:r>
    </w:p>
    <w:p w14:paraId="3068A7AB">
      <w:pPr>
        <w:keepNext w:val="0"/>
        <w:keepLines w:val="0"/>
        <w:widowControl/>
        <w:suppressLineNumbers w:val="0"/>
        <w:jc w:val="both"/>
        <w:rPr>
          <w:rFonts w:hint="default" w:ascii="Times New Roman" w:hAnsi="Times New Roman" w:eastAsia="TimesNewRomanPS-BoldMT" w:cs="Times New Roman"/>
          <w:b/>
          <w:bCs/>
          <w:color w:val="000000"/>
          <w:kern w:val="0"/>
          <w:sz w:val="56"/>
          <w:szCs w:val="56"/>
          <w:lang w:val="en-US" w:eastAsia="zh-CN" w:bidi="ar"/>
        </w:rPr>
      </w:pPr>
      <w:r>
        <w:rPr>
          <w:rFonts w:hint="default" w:ascii="Times New Roman" w:hAnsi="Times New Roman" w:cs="Times New Roman"/>
          <w:b/>
          <w:sz w:val="36"/>
          <w:szCs w:val="36"/>
        </w:rPr>
        <w:t>COURSE INSTUCTOR:</w:t>
      </w:r>
      <w:r>
        <w:rPr>
          <w:rFonts w:hint="default" w:ascii="Times New Roman" w:hAnsi="Times New Roman" w:cs="Times New Roman"/>
          <w:b/>
          <w:sz w:val="36"/>
          <w:szCs w:val="36"/>
          <w:lang w:val="en-US"/>
        </w:rPr>
        <w:t xml:space="preserve"> </w:t>
      </w:r>
      <w:r>
        <w:rPr>
          <w:rFonts w:hint="default" w:ascii="Times New Roman" w:hAnsi="Times New Roman" w:eastAsia="SimSun" w:cs="Times New Roman"/>
          <w:b/>
          <w:bCs/>
          <w:color w:val="000000"/>
          <w:kern w:val="0"/>
          <w:sz w:val="36"/>
          <w:szCs w:val="36"/>
          <w:lang w:val="en-US" w:eastAsia="zh-CN" w:bidi="ar"/>
        </w:rPr>
        <w:t>Dr. Valery Nkemeni</w:t>
      </w:r>
    </w:p>
    <w:p w14:paraId="05F2838F">
      <w:pPr>
        <w:pStyle w:val="2"/>
        <w:spacing w:line="360" w:lineRule="auto"/>
        <w:jc w:val="center"/>
        <w:rPr>
          <w:rFonts w:hint="default" w:ascii="Times New Roman" w:hAnsi="Times New Roman" w:cs="Times New Roman"/>
          <w:color w:val="auto"/>
          <w:sz w:val="40"/>
          <w:szCs w:val="40"/>
        </w:rPr>
      </w:pPr>
      <w:bookmarkStart w:id="0" w:name="_Toc3341"/>
      <w:r>
        <w:rPr>
          <w:rFonts w:hint="default" w:ascii="Times New Roman" w:hAnsi="Times New Roman" w:cs="Times New Roman"/>
          <w:color w:val="auto"/>
          <w:sz w:val="40"/>
          <w:szCs w:val="40"/>
        </w:rPr>
        <w:t>TASK 3: REQUIREMENT ANALYSIS</w:t>
      </w:r>
      <w:bookmarkEnd w:id="0"/>
    </w:p>
    <w:p w14:paraId="4467BA14">
      <w:pPr>
        <w:tabs>
          <w:tab w:val="center" w:pos="4680"/>
          <w:tab w:val="left" w:pos="7663"/>
        </w:tabs>
        <w:jc w:val="both"/>
        <w:rPr>
          <w:rFonts w:hint="default" w:ascii="Times New Roman" w:hAnsi="Times New Roman" w:cs="Times New Roman"/>
          <w:sz w:val="36"/>
          <w:szCs w:val="36"/>
        </w:rPr>
      </w:pPr>
    </w:p>
    <w:p w14:paraId="0F9C30B5">
      <w:pPr>
        <w:tabs>
          <w:tab w:val="center" w:pos="4680"/>
          <w:tab w:val="left" w:pos="7663"/>
        </w:tabs>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BY GROUP</w:t>
      </w:r>
      <w:r>
        <w:rPr>
          <w:rFonts w:hint="default" w:ascii="Times New Roman" w:hAnsi="Times New Roman" w:cs="Times New Roman"/>
          <w:b/>
          <w:bCs/>
          <w:sz w:val="36"/>
          <w:szCs w:val="36"/>
          <w:lang w:val="en-US"/>
        </w:rPr>
        <w:t xml:space="preserve"> 3</w:t>
      </w:r>
    </w:p>
    <w:p w14:paraId="3CEED89C">
      <w:pPr>
        <w:jc w:val="center"/>
        <w:rPr>
          <w:rFonts w:hint="default" w:ascii="Times New Roman" w:hAnsi="Times New Roman" w:cs="Times New Roman"/>
          <w:vertAlign w:val="baseline"/>
        </w:rPr>
      </w:pP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72"/>
        <w:gridCol w:w="3367"/>
      </w:tblGrid>
      <w:tr w14:paraId="0B7D0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24C82A5F">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NAMES</w:t>
            </w:r>
          </w:p>
        </w:tc>
        <w:tc>
          <w:tcPr>
            <w:tcW w:w="3367" w:type="dxa"/>
          </w:tcPr>
          <w:p w14:paraId="3D2B60DA">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MATRICULE</w:t>
            </w:r>
          </w:p>
        </w:tc>
      </w:tr>
      <w:tr w14:paraId="69A07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7D9A5FC0">
            <w:pPr>
              <w:widowControl w:val="0"/>
              <w:numPr>
                <w:ilvl w:val="0"/>
                <w:numId w:val="7"/>
              </w:numPr>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ABONGWA CALEB NFORNGWA</w:t>
            </w:r>
          </w:p>
        </w:tc>
        <w:tc>
          <w:tcPr>
            <w:tcW w:w="3367" w:type="dxa"/>
          </w:tcPr>
          <w:p w14:paraId="7A0F102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FE22A133</w:t>
            </w:r>
          </w:p>
        </w:tc>
      </w:tr>
      <w:tr w14:paraId="28CB4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6337DDB3">
            <w:pPr>
              <w:widowControl w:val="0"/>
              <w:numPr>
                <w:ilvl w:val="0"/>
                <w:numId w:val="7"/>
              </w:numPr>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BEKONO AKONO MARTHE LUNYA LAWRICA</w:t>
            </w:r>
          </w:p>
        </w:tc>
        <w:tc>
          <w:tcPr>
            <w:tcW w:w="3367" w:type="dxa"/>
          </w:tcPr>
          <w:p w14:paraId="02FB804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FE22A171</w:t>
            </w:r>
          </w:p>
        </w:tc>
      </w:tr>
      <w:tr w14:paraId="12EE6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25475A60">
            <w:pPr>
              <w:widowControl w:val="0"/>
              <w:numPr>
                <w:ilvl w:val="0"/>
                <w:numId w:val="7"/>
              </w:numPr>
              <w:ind w:left="0" w:leftChars="0" w:firstLine="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MUKETE ATIA HANS MASANGO</w:t>
            </w:r>
          </w:p>
        </w:tc>
        <w:tc>
          <w:tcPr>
            <w:tcW w:w="3367" w:type="dxa"/>
          </w:tcPr>
          <w:p w14:paraId="428C257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FE22A250</w:t>
            </w:r>
          </w:p>
        </w:tc>
      </w:tr>
      <w:tr w14:paraId="3E3CA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872" w:type="dxa"/>
          </w:tcPr>
          <w:p w14:paraId="1A943D14">
            <w:pPr>
              <w:widowControl w:val="0"/>
              <w:numPr>
                <w:ilvl w:val="0"/>
                <w:numId w:val="7"/>
              </w:numPr>
              <w:ind w:left="0" w:leftChars="0" w:firstLine="0" w:firstLineChars="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lang w:val="en-US"/>
              </w:rPr>
              <w:t>NGUIMFACK AZAFACK JOREL</w:t>
            </w:r>
          </w:p>
        </w:tc>
        <w:tc>
          <w:tcPr>
            <w:tcW w:w="3367" w:type="dxa"/>
          </w:tcPr>
          <w:p w14:paraId="03E7E32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FE22A267</w:t>
            </w:r>
          </w:p>
        </w:tc>
      </w:tr>
    </w:tbl>
    <w:p w14:paraId="533FE009">
      <w:pPr>
        <w:bidi w:val="0"/>
        <w:rPr>
          <w:rFonts w:hint="default"/>
        </w:rPr>
      </w:pPr>
    </w:p>
    <w:p w14:paraId="43B0D589">
      <w:pPr>
        <w:bidi w:val="0"/>
        <w:jc w:val="right"/>
        <w:rPr>
          <w:rFonts w:hint="default" w:ascii="Times New Roman" w:hAnsi="Times New Roman" w:cs="Times New Roman"/>
          <w:b/>
          <w:bCs/>
          <w:sz w:val="28"/>
          <w:szCs w:val="28"/>
          <w:lang w:val="en-US"/>
        </w:rPr>
      </w:pPr>
      <w:r>
        <w:rPr>
          <w:rFonts w:hint="default" w:ascii="Times New Roman" w:hAnsi="Times New Roman" w:cs="Times New Roman"/>
          <w:sz w:val="32"/>
          <w:szCs w:val="32"/>
        </w:rPr>
        <w:t xml:space="preserve"> </w:t>
      </w:r>
      <w:r>
        <w:rPr>
          <w:rFonts w:hint="default" w:ascii="Times New Roman" w:hAnsi="Times New Roman" w:cs="Times New Roman"/>
          <w:b/>
          <w:bCs/>
          <w:sz w:val="28"/>
          <w:szCs w:val="28"/>
          <w:lang w:val="en-US"/>
        </w:rPr>
        <w:t>Academic Year (2024/2025)</w:t>
      </w:r>
    </w:p>
    <w:sdt>
      <w:sdtPr>
        <w:rPr>
          <w:rFonts w:ascii="SimSun" w:hAnsi="SimSun" w:eastAsia="SimSun" w:cstheme="minorBidi"/>
          <w:b/>
          <w:bCs/>
          <w:sz w:val="24"/>
          <w:szCs w:val="28"/>
          <w:lang w:val="en-US" w:eastAsia="en-US" w:bidi="ar-SA"/>
        </w:rPr>
        <w:id w:val="147470216"/>
        <w15:color w:val="DBDBDB"/>
        <w:docPartObj>
          <w:docPartGallery w:val="Table of Contents"/>
          <w:docPartUnique/>
        </w:docPartObj>
      </w:sdtPr>
      <w:sdtEndPr>
        <w:rPr>
          <w:rFonts w:ascii="SimSun" w:hAnsi="SimSun" w:eastAsia="SimSun" w:cstheme="minorBidi"/>
          <w:b/>
          <w:bCs/>
          <w:sz w:val="24"/>
          <w:szCs w:val="28"/>
          <w:lang w:val="en-US" w:eastAsia="en-US" w:bidi="ar-SA"/>
        </w:rPr>
      </w:sdtEndPr>
      <w:sdtContent>
        <w:p w14:paraId="401429D5">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eastAsia="en-US" w:bidi="ar-SA"/>
            </w:rPr>
            <w:t>TABLE OF CONTENTS</w:t>
          </w:r>
        </w:p>
        <w:p w14:paraId="7F3967B4">
          <w:pPr>
            <w:pStyle w:val="165"/>
            <w:tabs>
              <w:tab w:val="right" w:leader="dot" w:pos="1080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_Toc3341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_Toc3341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2AA5529">
          <w:pPr>
            <w:pStyle w:val="166"/>
            <w:tabs>
              <w:tab w:val="right" w:leader="dot" w:pos="1080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_Toc17434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Review and Analysis of Requirements</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end"/>
          </w:r>
        </w:p>
        <w:p w14:paraId="10657380">
          <w:pPr>
            <w:pStyle w:val="166"/>
            <w:tabs>
              <w:tab w:val="right" w:leader="dot" w:pos="1080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_Toc12938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Identified Inconsistencies, Ambiguities, and Missing Information</w:t>
          </w:r>
          <w:r>
            <w:rPr>
              <w:rFonts w:hint="default" w:ascii="Times New Roman" w:hAnsi="Times New Roman" w:cs="Times New Roman"/>
              <w:sz w:val="24"/>
              <w:szCs w:val="24"/>
            </w:rPr>
            <w:tab/>
          </w:r>
          <w:r>
            <w:rPr>
              <w:rFonts w:hint="default" w:ascii="Times New Roman" w:hAnsi="Times New Roman" w:cs="Times New Roman"/>
              <w:sz w:val="24"/>
              <w:szCs w:val="24"/>
              <w:lang w:val="en-US"/>
            </w:rPr>
            <w:t>2</w:t>
          </w:r>
          <w:r>
            <w:rPr>
              <w:rFonts w:hint="default" w:ascii="Times New Roman" w:hAnsi="Times New Roman" w:cs="Times New Roman"/>
              <w:sz w:val="24"/>
              <w:szCs w:val="24"/>
            </w:rPr>
            <w:fldChar w:fldCharType="end"/>
          </w:r>
        </w:p>
        <w:p w14:paraId="26163AF1">
          <w:pPr>
            <w:pStyle w:val="166"/>
            <w:tabs>
              <w:tab w:val="right" w:leader="dot" w:pos="1080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_Toc20576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Prioritization of Requirements</w:t>
          </w:r>
          <w:r>
            <w:rPr>
              <w:rFonts w:hint="default" w:ascii="Times New Roman" w:hAnsi="Times New Roman" w:cs="Times New Roman"/>
              <w:sz w:val="24"/>
              <w:szCs w:val="24"/>
            </w:rPr>
            <w:tab/>
          </w:r>
          <w:r>
            <w:rPr>
              <w:rFonts w:hint="default" w:ascii="Times New Roman" w:hAnsi="Times New Roman" w:cs="Times New Roman"/>
              <w:sz w:val="24"/>
              <w:szCs w:val="24"/>
              <w:lang w:val="en-US"/>
            </w:rPr>
            <w:t>2</w:t>
          </w:r>
          <w:r>
            <w:rPr>
              <w:rFonts w:hint="default" w:ascii="Times New Roman" w:hAnsi="Times New Roman" w:cs="Times New Roman"/>
              <w:sz w:val="24"/>
              <w:szCs w:val="24"/>
            </w:rPr>
            <w:fldChar w:fldCharType="end"/>
          </w:r>
        </w:p>
        <w:p w14:paraId="18C4ADE2">
          <w:pPr>
            <w:pStyle w:val="166"/>
            <w:tabs>
              <w:tab w:val="right" w:leader="dot" w:pos="1080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_Toc3994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 Classification of Requirements</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14:paraId="5193C66C">
          <w:pPr>
            <w:pStyle w:val="166"/>
            <w:tabs>
              <w:tab w:val="right" w:leader="dot" w:pos="1080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_Toc19245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14:paraId="6729C992">
          <w:r>
            <w:rPr>
              <w:rFonts w:hint="default" w:ascii="Times New Roman" w:hAnsi="Times New Roman" w:cs="Times New Roman"/>
              <w:sz w:val="24"/>
              <w:szCs w:val="24"/>
            </w:rPr>
            <w:fldChar w:fldCharType="end"/>
          </w:r>
        </w:p>
      </w:sdtContent>
    </w:sdt>
    <w:p w14:paraId="4286975A"/>
    <w:p w14:paraId="4F70D787">
      <w:pPr>
        <w:bidi w:val="0"/>
        <w:rPr>
          <w:rFonts w:hint="default" w:ascii="Times New Roman" w:hAnsi="Times New Roman" w:cs="Times New Roman"/>
          <w:b/>
          <w:bCs/>
          <w:sz w:val="32"/>
          <w:szCs w:val="32"/>
        </w:rPr>
        <w:sectPr>
          <w:pgSz w:w="12240" w:h="15840"/>
          <w:pgMar w:top="720" w:right="720" w:bottom="720" w:left="720" w:header="720" w:footer="720" w:gutter="0"/>
          <w:pgBorders>
            <w:top w:val="single" w:color="auto" w:sz="8" w:space="1"/>
            <w:left w:val="single" w:color="auto" w:sz="8" w:space="4"/>
            <w:bottom w:val="single" w:color="auto" w:sz="8" w:space="1"/>
            <w:right w:val="single" w:color="auto" w:sz="8" w:space="4"/>
          </w:pgBorders>
          <w:pgNumType w:fmt="decimal"/>
          <w:cols w:space="720" w:num="1"/>
          <w:docGrid w:linePitch="360" w:charSpace="0"/>
        </w:sectPr>
      </w:pPr>
    </w:p>
    <w:p w14:paraId="43B2EA4B">
      <w:pPr>
        <w:bidi w:val="0"/>
        <w:rPr>
          <w:rFonts w:hint="default" w:ascii="Times New Roman" w:hAnsi="Times New Roman" w:cs="Times New Roman"/>
          <w:sz w:val="32"/>
          <w:szCs w:val="32"/>
        </w:rPr>
      </w:pPr>
      <w:r>
        <w:rPr>
          <w:rFonts w:hint="default" w:ascii="Times New Roman" w:hAnsi="Times New Roman" w:cs="Times New Roman"/>
          <w:b/>
          <w:bCs/>
          <w:sz w:val="32"/>
          <w:szCs w:val="32"/>
        </w:rPr>
        <w:t>Introduction</w:t>
      </w:r>
    </w:p>
    <w:p w14:paraId="2B0A17E2">
      <w:pPr>
        <w:pStyle w:val="33"/>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rPr>
        <w:t>Requirement Analysis</w:t>
      </w:r>
      <w:r>
        <w:rPr>
          <w:rFonts w:hint="default" w:ascii="Times New Roman" w:hAnsi="Times New Roman" w:cs="Times New Roman"/>
        </w:rPr>
        <w:t xml:space="preserve"> is a critical phase in the software development lifecycle that involves reviewing, interpreting, and refining the requirements gathered during the earlier stages. The goal is to ensure that all stakeholder needs are clearly understood, well-documented, and feasible for implementation. This task acts as a bridge between gathering raw requirements and designing a viable solution.</w:t>
      </w:r>
    </w:p>
    <w:p w14:paraId="49FBB50E">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During requirement analysis, each requirement is evaluated for </w:t>
      </w:r>
      <w:r>
        <w:rPr>
          <w:rStyle w:val="34"/>
          <w:rFonts w:hint="default" w:ascii="Times New Roman" w:hAnsi="Times New Roman" w:cs="Times New Roman"/>
        </w:rPr>
        <w:t>completeness, clarity, consistency, technical feasibility, and dependencies</w:t>
      </w:r>
      <w:r>
        <w:rPr>
          <w:rFonts w:hint="default" w:ascii="Times New Roman" w:hAnsi="Times New Roman" w:cs="Times New Roman"/>
        </w:rPr>
        <w:t xml:space="preserve">. Any ambiguities, contradictions, or missing information are identified and resolved. This process also includes classifying the requirements into </w:t>
      </w:r>
      <w:r>
        <w:rPr>
          <w:rStyle w:val="34"/>
          <w:rFonts w:hint="default" w:ascii="Times New Roman" w:hAnsi="Times New Roman" w:cs="Times New Roman"/>
        </w:rPr>
        <w:t>functional</w:t>
      </w:r>
      <w:r>
        <w:rPr>
          <w:rFonts w:hint="default" w:ascii="Times New Roman" w:hAnsi="Times New Roman" w:cs="Times New Roman"/>
        </w:rPr>
        <w:t xml:space="preserve"> (what the system should do) and </w:t>
      </w:r>
      <w:r>
        <w:rPr>
          <w:rStyle w:val="34"/>
          <w:rFonts w:hint="default" w:ascii="Times New Roman" w:hAnsi="Times New Roman" w:cs="Times New Roman"/>
        </w:rPr>
        <w:t>non-functional</w:t>
      </w:r>
      <w:r>
        <w:rPr>
          <w:rFonts w:hint="default" w:ascii="Times New Roman" w:hAnsi="Times New Roman" w:cs="Times New Roman"/>
        </w:rPr>
        <w:t xml:space="preserve"> (how the system should perform), and prioritizing them based on their importance and implementation effort.</w:t>
      </w:r>
    </w:p>
    <w:p w14:paraId="64664341">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Requirement analysis is essential because it:</w:t>
      </w:r>
    </w:p>
    <w:p w14:paraId="0526CAF2">
      <w:pPr>
        <w:pStyle w:val="33"/>
        <w:keepNext w:val="0"/>
        <w:keepLines w:val="0"/>
        <w:widowControl/>
        <w:numPr>
          <w:ilvl w:val="0"/>
          <w:numId w:val="8"/>
        </w:numPr>
        <w:suppressLineNumbers w:val="0"/>
        <w:ind w:left="860" w:leftChars="0" w:hanging="420" w:firstLineChars="0"/>
        <w:rPr>
          <w:rFonts w:hint="default" w:ascii="Times New Roman" w:hAnsi="Times New Roman" w:cs="Times New Roman"/>
        </w:rPr>
      </w:pPr>
      <w:r>
        <w:rPr>
          <w:rStyle w:val="34"/>
          <w:rFonts w:hint="default" w:ascii="Times New Roman" w:hAnsi="Times New Roman" w:cs="Times New Roman"/>
        </w:rPr>
        <w:t>Reduces misunderstandings and project risks</w:t>
      </w:r>
      <w:r>
        <w:rPr>
          <w:rFonts w:hint="default" w:ascii="Times New Roman" w:hAnsi="Times New Roman" w:cs="Times New Roman"/>
        </w:rPr>
        <w:t xml:space="preserve"> early on.</w:t>
      </w:r>
    </w:p>
    <w:p w14:paraId="653B0DF6">
      <w:pPr>
        <w:pStyle w:val="33"/>
        <w:keepNext w:val="0"/>
        <w:keepLines w:val="0"/>
        <w:widowControl/>
        <w:numPr>
          <w:ilvl w:val="0"/>
          <w:numId w:val="8"/>
        </w:numPr>
        <w:suppressLineNumbers w:val="0"/>
        <w:ind w:left="860" w:leftChars="0" w:hanging="420" w:firstLineChars="0"/>
        <w:rPr>
          <w:rFonts w:hint="default" w:ascii="Times New Roman" w:hAnsi="Times New Roman" w:cs="Times New Roman"/>
        </w:rPr>
      </w:pPr>
      <w:r>
        <w:rPr>
          <w:rStyle w:val="34"/>
          <w:rFonts w:hint="default" w:ascii="Times New Roman" w:hAnsi="Times New Roman" w:cs="Times New Roman"/>
        </w:rPr>
        <w:t>Helps in building realistic timelines and budgets.</w:t>
      </w:r>
    </w:p>
    <w:p w14:paraId="5B5815F8">
      <w:pPr>
        <w:pStyle w:val="33"/>
        <w:keepNext w:val="0"/>
        <w:keepLines w:val="0"/>
        <w:widowControl/>
        <w:numPr>
          <w:ilvl w:val="0"/>
          <w:numId w:val="8"/>
        </w:numPr>
        <w:suppressLineNumbers w:val="0"/>
        <w:ind w:left="860" w:leftChars="0" w:hanging="420" w:firstLineChars="0"/>
        <w:rPr>
          <w:rFonts w:hint="default" w:ascii="Times New Roman" w:hAnsi="Times New Roman" w:cs="Times New Roman"/>
        </w:rPr>
      </w:pPr>
      <w:r>
        <w:rPr>
          <w:rStyle w:val="34"/>
          <w:rFonts w:hint="default" w:ascii="Times New Roman" w:hAnsi="Times New Roman" w:cs="Times New Roman"/>
        </w:rPr>
        <w:t>Ensures all stakeholders have a shared understanding</w:t>
      </w:r>
      <w:r>
        <w:rPr>
          <w:rFonts w:hint="default" w:ascii="Times New Roman" w:hAnsi="Times New Roman" w:cs="Times New Roman"/>
        </w:rPr>
        <w:t xml:space="preserve"> of what the system is intended to do.</w:t>
      </w:r>
    </w:p>
    <w:p w14:paraId="0292D126">
      <w:pPr>
        <w:pStyle w:val="33"/>
        <w:keepNext w:val="0"/>
        <w:keepLines w:val="0"/>
        <w:widowControl/>
        <w:numPr>
          <w:ilvl w:val="0"/>
          <w:numId w:val="8"/>
        </w:numPr>
        <w:suppressLineNumbers w:val="0"/>
        <w:ind w:left="860" w:leftChars="0" w:hanging="420" w:firstLineChars="0"/>
        <w:rPr>
          <w:rFonts w:hint="default" w:ascii="Times New Roman" w:hAnsi="Times New Roman" w:cs="Times New Roman"/>
          <w:lang w:val="en-US"/>
        </w:rPr>
      </w:pPr>
      <w:r>
        <w:rPr>
          <w:rStyle w:val="34"/>
          <w:rFonts w:hint="default" w:ascii="Times New Roman" w:hAnsi="Times New Roman" w:cs="Times New Roman"/>
        </w:rPr>
        <w:t>Serves as a solid foundation</w:t>
      </w:r>
      <w:r>
        <w:rPr>
          <w:rFonts w:hint="default" w:ascii="Times New Roman" w:hAnsi="Times New Roman" w:cs="Times New Roman"/>
        </w:rPr>
        <w:t xml:space="preserve"> for system design, development, and testing</w:t>
      </w:r>
      <w:r>
        <w:rPr>
          <w:rFonts w:hint="default" w:ascii="Times New Roman" w:hAnsi="Times New Roman" w:cs="Times New Roman"/>
          <w:lang w:val="en-US"/>
        </w:rPr>
        <w:t>.</w:t>
      </w:r>
    </w:p>
    <w:p w14:paraId="2B96E064">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rPr>
        <w:t>Ultimately, thorough requirement analysis contributes to the success of the project by ensuring that the final software product meets user expectations and performs reliably in real-world scenarios.</w:t>
      </w:r>
    </w:p>
    <w:p w14:paraId="2BF15845">
      <w:pPr>
        <w:pStyle w:val="3"/>
        <w:spacing w:line="360" w:lineRule="auto"/>
        <w:rPr>
          <w:rFonts w:hint="default" w:ascii="Times New Roman" w:hAnsi="Times New Roman" w:cs="Times New Roman"/>
          <w:color w:val="auto"/>
          <w:sz w:val="28"/>
          <w:szCs w:val="28"/>
        </w:rPr>
      </w:pPr>
      <w:bookmarkStart w:id="1" w:name="_Toc17434"/>
      <w:r>
        <w:rPr>
          <w:rFonts w:hint="default" w:ascii="Times New Roman" w:hAnsi="Times New Roman" w:cs="Times New Roman"/>
          <w:color w:val="auto"/>
          <w:sz w:val="28"/>
          <w:szCs w:val="28"/>
        </w:rPr>
        <w:t>1. Review and Analysis of Requirements</w:t>
      </w:r>
      <w:bookmarkEnd w:id="1"/>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3B142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6E1AB564">
            <w:pPr>
              <w:rPr>
                <w:rFonts w:hint="default" w:ascii="Times New Roman" w:hAnsi="Times New Roman" w:cs="Times New Roman"/>
                <w:color w:val="auto"/>
              </w:rPr>
            </w:pPr>
            <w:r>
              <w:rPr>
                <w:rFonts w:hint="default" w:ascii="Times New Roman" w:hAnsi="Times New Roman" w:cs="Times New Roman"/>
                <w:color w:val="auto"/>
              </w:rPr>
              <w:t>Criterion</w:t>
            </w:r>
          </w:p>
        </w:tc>
        <w:tc>
          <w:tcPr>
            <w:tcW w:w="4320" w:type="dxa"/>
          </w:tcPr>
          <w:p w14:paraId="36F87B87">
            <w:pPr>
              <w:rPr>
                <w:rFonts w:hint="default" w:ascii="Times New Roman" w:hAnsi="Times New Roman" w:cs="Times New Roman"/>
                <w:color w:val="auto"/>
              </w:rPr>
            </w:pPr>
            <w:r>
              <w:rPr>
                <w:rFonts w:hint="default" w:ascii="Times New Roman" w:hAnsi="Times New Roman" w:cs="Times New Roman"/>
                <w:color w:val="auto"/>
              </w:rPr>
              <w:t>Observations</w:t>
            </w:r>
          </w:p>
        </w:tc>
      </w:tr>
      <w:tr w14:paraId="6AE63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374E205E">
            <w:pPr>
              <w:rPr>
                <w:rFonts w:hint="default" w:ascii="Times New Roman" w:hAnsi="Times New Roman" w:cs="Times New Roman"/>
                <w:color w:val="auto"/>
              </w:rPr>
            </w:pPr>
            <w:r>
              <w:rPr>
                <w:rFonts w:hint="default" w:ascii="Times New Roman" w:hAnsi="Times New Roman" w:cs="Times New Roman"/>
                <w:color w:val="auto"/>
              </w:rPr>
              <w:t>Completeness</w:t>
            </w:r>
          </w:p>
        </w:tc>
        <w:tc>
          <w:tcPr>
            <w:tcW w:w="4320" w:type="dxa"/>
          </w:tcPr>
          <w:p w14:paraId="575619D6">
            <w:pPr>
              <w:rPr>
                <w:rFonts w:hint="default" w:ascii="Times New Roman" w:hAnsi="Times New Roman" w:cs="Times New Roman"/>
                <w:color w:val="auto"/>
              </w:rPr>
            </w:pPr>
            <w:r>
              <w:rPr>
                <w:rFonts w:hint="default" w:ascii="Times New Roman" w:hAnsi="Times New Roman" w:cs="Times New Roman"/>
                <w:color w:val="auto"/>
              </w:rPr>
              <w:t>Requirements cover most user and system needs: real-time monitoring, feedback collection, privacy controls, alerts, multilingual support, etc. However, deeper backend analytics and admin panel needs are not specified.</w:t>
            </w:r>
          </w:p>
        </w:tc>
      </w:tr>
      <w:tr w14:paraId="15DDD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55B3DB40">
            <w:pPr>
              <w:rPr>
                <w:rFonts w:hint="default" w:ascii="Times New Roman" w:hAnsi="Times New Roman" w:cs="Times New Roman"/>
                <w:color w:val="auto"/>
              </w:rPr>
            </w:pPr>
            <w:r>
              <w:rPr>
                <w:rFonts w:hint="default" w:ascii="Times New Roman" w:hAnsi="Times New Roman" w:cs="Times New Roman"/>
                <w:color w:val="auto"/>
              </w:rPr>
              <w:t>Clarity</w:t>
            </w:r>
          </w:p>
        </w:tc>
        <w:tc>
          <w:tcPr>
            <w:tcW w:w="4320" w:type="dxa"/>
          </w:tcPr>
          <w:p w14:paraId="3EE200FB">
            <w:pPr>
              <w:rPr>
                <w:rFonts w:hint="default" w:ascii="Times New Roman" w:hAnsi="Times New Roman" w:cs="Times New Roman"/>
                <w:color w:val="auto"/>
              </w:rPr>
            </w:pPr>
            <w:r>
              <w:rPr>
                <w:rFonts w:hint="default" w:ascii="Times New Roman" w:hAnsi="Times New Roman" w:cs="Times New Roman"/>
                <w:color w:val="auto"/>
              </w:rPr>
              <w:t>Functional requirements are fairly clear. Some non-functional goals like "high reliability" could be more precisely measured (e.g., 99.9% uptime).</w:t>
            </w:r>
          </w:p>
        </w:tc>
      </w:tr>
      <w:tr w14:paraId="4A92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7A0CF218">
            <w:pPr>
              <w:rPr>
                <w:rFonts w:hint="default" w:ascii="Times New Roman" w:hAnsi="Times New Roman" w:cs="Times New Roman"/>
                <w:color w:val="auto"/>
              </w:rPr>
            </w:pPr>
            <w:r>
              <w:rPr>
                <w:rFonts w:hint="default" w:ascii="Times New Roman" w:hAnsi="Times New Roman" w:cs="Times New Roman"/>
                <w:color w:val="auto"/>
              </w:rPr>
              <w:t>Technical Feasibility</w:t>
            </w:r>
          </w:p>
        </w:tc>
        <w:tc>
          <w:tcPr>
            <w:tcW w:w="4320" w:type="dxa"/>
          </w:tcPr>
          <w:p w14:paraId="21F42973">
            <w:pPr>
              <w:rPr>
                <w:rFonts w:hint="default" w:ascii="Times New Roman" w:hAnsi="Times New Roman" w:cs="Times New Roman"/>
                <w:color w:val="auto"/>
              </w:rPr>
            </w:pPr>
            <w:r>
              <w:rPr>
                <w:rFonts w:hint="default" w:ascii="Times New Roman" w:hAnsi="Times New Roman" w:cs="Times New Roman"/>
                <w:color w:val="auto"/>
              </w:rPr>
              <w:t>Technically feasible with current mobile development technologies (Android/iOS SDKs, backend servers, analytics platforms). Privacy concerns need careful implementation to comply with laws.</w:t>
            </w:r>
          </w:p>
        </w:tc>
      </w:tr>
      <w:tr w14:paraId="1F9F1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373D8610">
            <w:pPr>
              <w:rPr>
                <w:rFonts w:hint="default" w:ascii="Times New Roman" w:hAnsi="Times New Roman" w:cs="Times New Roman"/>
                <w:color w:val="auto"/>
              </w:rPr>
            </w:pPr>
            <w:r>
              <w:rPr>
                <w:rFonts w:hint="default" w:ascii="Times New Roman" w:hAnsi="Times New Roman" w:cs="Times New Roman"/>
                <w:color w:val="auto"/>
              </w:rPr>
              <w:t>Dependency Relationships</w:t>
            </w:r>
          </w:p>
        </w:tc>
        <w:tc>
          <w:tcPr>
            <w:tcW w:w="4320" w:type="dxa"/>
          </w:tcPr>
          <w:p w14:paraId="1195F245">
            <w:pPr>
              <w:rPr>
                <w:rFonts w:hint="default" w:ascii="Times New Roman" w:hAnsi="Times New Roman" w:cs="Times New Roman"/>
                <w:color w:val="auto"/>
              </w:rPr>
            </w:pPr>
            <w:r>
              <w:rPr>
                <w:rFonts w:hint="default" w:ascii="Times New Roman" w:hAnsi="Times New Roman" w:cs="Times New Roman"/>
                <w:color w:val="auto"/>
              </w:rPr>
              <w:t xml:space="preserve">Several features depend on others: e.g., privacy settings must be in place before geolocation feedback can be safely collected; </w:t>
            </w:r>
            <w:r>
              <w:rPr>
                <w:rFonts w:hint="default" w:ascii="Times New Roman" w:hAnsi="Times New Roman" w:cs="Times New Roman"/>
                <w:color w:val="auto"/>
                <w:lang w:val="en-US"/>
              </w:rPr>
              <w:t>the notification</w:t>
            </w:r>
            <w:r>
              <w:rPr>
                <w:rFonts w:hint="default" w:ascii="Times New Roman" w:hAnsi="Times New Roman" w:cs="Times New Roman"/>
                <w:color w:val="auto"/>
              </w:rPr>
              <w:t xml:space="preserve"> system depends on real-time monitoring availability.</w:t>
            </w:r>
          </w:p>
        </w:tc>
      </w:tr>
    </w:tbl>
    <w:p w14:paraId="2F21308E">
      <w:pPr>
        <w:pStyle w:val="3"/>
        <w:spacing w:line="360" w:lineRule="auto"/>
        <w:outlineLvl w:val="9"/>
        <w:rPr>
          <w:rFonts w:hint="default" w:ascii="Times New Roman" w:hAnsi="Times New Roman" w:cs="Times New Roman"/>
          <w:b w:val="0"/>
          <w:bCs w:val="0"/>
          <w:color w:val="auto"/>
          <w:sz w:val="24"/>
          <w:szCs w:val="24"/>
        </w:rPr>
      </w:pPr>
    </w:p>
    <w:p w14:paraId="1941EB57">
      <w:pPr>
        <w:pStyle w:val="3"/>
        <w:spacing w:line="360" w:lineRule="auto"/>
        <w:rPr>
          <w:rFonts w:hint="default" w:ascii="Times New Roman" w:hAnsi="Times New Roman" w:cs="Times New Roman"/>
          <w:color w:val="auto"/>
          <w:sz w:val="28"/>
          <w:szCs w:val="28"/>
        </w:rPr>
      </w:pPr>
      <w:bookmarkStart w:id="2" w:name="_Toc12938"/>
      <w:r>
        <w:rPr>
          <w:rFonts w:hint="default" w:ascii="Times New Roman" w:hAnsi="Times New Roman" w:cs="Times New Roman"/>
          <w:color w:val="auto"/>
          <w:sz w:val="28"/>
          <w:szCs w:val="28"/>
        </w:rPr>
        <w:t>2. Identified Inconsistencies, Ambiguities, and Missing Information</w:t>
      </w:r>
      <w:bookmarkEnd w:id="2"/>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7A646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185B48B3">
            <w:pPr>
              <w:rPr>
                <w:rFonts w:hint="default" w:ascii="Times New Roman" w:hAnsi="Times New Roman" w:cs="Times New Roman"/>
                <w:color w:val="auto"/>
              </w:rPr>
            </w:pPr>
            <w:r>
              <w:rPr>
                <w:rFonts w:hint="default" w:ascii="Times New Roman" w:hAnsi="Times New Roman" w:cs="Times New Roman"/>
                <w:color w:val="auto"/>
              </w:rPr>
              <w:t>Issue Type</w:t>
            </w:r>
          </w:p>
        </w:tc>
        <w:tc>
          <w:tcPr>
            <w:tcW w:w="4320" w:type="dxa"/>
          </w:tcPr>
          <w:p w14:paraId="41295A1D">
            <w:pPr>
              <w:rPr>
                <w:rFonts w:hint="default" w:ascii="Times New Roman" w:hAnsi="Times New Roman" w:cs="Times New Roman"/>
                <w:color w:val="auto"/>
              </w:rPr>
            </w:pPr>
            <w:r>
              <w:rPr>
                <w:rFonts w:hint="default" w:ascii="Times New Roman" w:hAnsi="Times New Roman" w:cs="Times New Roman"/>
                <w:color w:val="auto"/>
              </w:rPr>
              <w:t>Description</w:t>
            </w:r>
          </w:p>
        </w:tc>
      </w:tr>
      <w:tr w14:paraId="7D73A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27498568">
            <w:pPr>
              <w:rPr>
                <w:rFonts w:hint="default" w:ascii="Times New Roman" w:hAnsi="Times New Roman" w:cs="Times New Roman"/>
                <w:color w:val="auto"/>
              </w:rPr>
            </w:pPr>
            <w:r>
              <w:rPr>
                <w:rFonts w:hint="default" w:ascii="Times New Roman" w:hAnsi="Times New Roman" w:cs="Times New Roman"/>
                <w:color w:val="auto"/>
              </w:rPr>
              <w:t>Ambiguity</w:t>
            </w:r>
          </w:p>
        </w:tc>
        <w:tc>
          <w:tcPr>
            <w:tcW w:w="4320" w:type="dxa"/>
          </w:tcPr>
          <w:p w14:paraId="04916CED">
            <w:pPr>
              <w:rPr>
                <w:rFonts w:hint="default" w:ascii="Times New Roman" w:hAnsi="Times New Roman" w:cs="Times New Roman"/>
                <w:color w:val="auto"/>
              </w:rPr>
            </w:pPr>
            <w:r>
              <w:rPr>
                <w:rFonts w:hint="default" w:ascii="Times New Roman" w:hAnsi="Times New Roman" w:cs="Times New Roman"/>
                <w:color w:val="auto"/>
              </w:rPr>
              <w:t xml:space="preserve">"Minimal CPU and battery usage" is subjective </w:t>
            </w:r>
            <w:r>
              <w:rPr>
                <w:rFonts w:hint="default" w:ascii="Times New Roman" w:hAnsi="Times New Roman" w:cs="Times New Roman"/>
                <w:color w:val="auto"/>
                <w:lang w:val="en-US"/>
              </w:rPr>
              <w:t xml:space="preserve">, </w:t>
            </w:r>
            <w:r>
              <w:rPr>
                <w:rFonts w:hint="default" w:ascii="Times New Roman" w:hAnsi="Times New Roman" w:cs="Times New Roman"/>
                <w:color w:val="auto"/>
              </w:rPr>
              <w:t>could be clearer (e.g., use no more than 2% battery per hour).</w:t>
            </w:r>
          </w:p>
        </w:tc>
      </w:tr>
      <w:tr w14:paraId="60BEB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2E3D49A9">
            <w:pPr>
              <w:rPr>
                <w:rFonts w:hint="default" w:ascii="Times New Roman" w:hAnsi="Times New Roman" w:cs="Times New Roman"/>
                <w:color w:val="auto"/>
              </w:rPr>
            </w:pPr>
            <w:r>
              <w:rPr>
                <w:rFonts w:hint="default" w:ascii="Times New Roman" w:hAnsi="Times New Roman" w:cs="Times New Roman"/>
                <w:color w:val="auto"/>
              </w:rPr>
              <w:t>Missing Information</w:t>
            </w:r>
          </w:p>
        </w:tc>
        <w:tc>
          <w:tcPr>
            <w:tcW w:w="4320" w:type="dxa"/>
          </w:tcPr>
          <w:p w14:paraId="4B26B91D">
            <w:pPr>
              <w:rPr>
                <w:rFonts w:hint="default" w:ascii="Times New Roman" w:hAnsi="Times New Roman" w:cs="Times New Roman"/>
                <w:color w:val="auto"/>
              </w:rPr>
            </w:pPr>
            <w:r>
              <w:rPr>
                <w:rFonts w:hint="default" w:ascii="Times New Roman" w:hAnsi="Times New Roman" w:cs="Times New Roman"/>
                <w:color w:val="auto"/>
              </w:rPr>
              <w:t>No detailed description of server/backend requirements for storing and processing the collected data.</w:t>
            </w:r>
          </w:p>
        </w:tc>
      </w:tr>
      <w:tr w14:paraId="21BFB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1062416A">
            <w:pPr>
              <w:rPr>
                <w:rFonts w:hint="default" w:ascii="Times New Roman" w:hAnsi="Times New Roman" w:cs="Times New Roman"/>
                <w:color w:val="auto"/>
              </w:rPr>
            </w:pPr>
            <w:r>
              <w:rPr>
                <w:rFonts w:hint="default" w:ascii="Times New Roman" w:hAnsi="Times New Roman" w:cs="Times New Roman"/>
                <w:color w:val="auto"/>
              </w:rPr>
              <w:t>Inconsistency</w:t>
            </w:r>
          </w:p>
        </w:tc>
        <w:tc>
          <w:tcPr>
            <w:tcW w:w="4320" w:type="dxa"/>
          </w:tcPr>
          <w:p w14:paraId="21A6265A">
            <w:pPr>
              <w:rPr>
                <w:rFonts w:hint="default" w:ascii="Times New Roman" w:hAnsi="Times New Roman" w:cs="Times New Roman"/>
                <w:color w:val="auto"/>
              </w:rPr>
            </w:pPr>
            <w:r>
              <w:rPr>
                <w:rFonts w:hint="default" w:ascii="Times New Roman" w:hAnsi="Times New Roman" w:cs="Times New Roman"/>
                <w:color w:val="auto"/>
              </w:rPr>
              <w:t>Field interviews suggest MTN is reluctant to share data with third parties, but user feedback submission in the app suggests external reporting without clear MTN integration strategy.</w:t>
            </w:r>
          </w:p>
        </w:tc>
      </w:tr>
      <w:tr w14:paraId="54EBE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3D602304">
            <w:pPr>
              <w:rPr>
                <w:rFonts w:hint="default" w:ascii="Times New Roman" w:hAnsi="Times New Roman" w:cs="Times New Roman"/>
                <w:color w:val="auto"/>
              </w:rPr>
            </w:pPr>
            <w:r>
              <w:rPr>
                <w:rFonts w:hint="default" w:ascii="Times New Roman" w:hAnsi="Times New Roman" w:cs="Times New Roman"/>
                <w:color w:val="auto"/>
              </w:rPr>
              <w:t>Ambiguity</w:t>
            </w:r>
          </w:p>
        </w:tc>
        <w:tc>
          <w:tcPr>
            <w:tcW w:w="4320" w:type="dxa"/>
          </w:tcPr>
          <w:p w14:paraId="070A3499">
            <w:pPr>
              <w:rPr>
                <w:rFonts w:hint="default" w:ascii="Times New Roman" w:hAnsi="Times New Roman" w:cs="Times New Roman"/>
                <w:color w:val="auto"/>
              </w:rPr>
            </w:pPr>
            <w:r>
              <w:rPr>
                <w:rFonts w:hint="default" w:ascii="Times New Roman" w:hAnsi="Times New Roman" w:cs="Times New Roman"/>
                <w:color w:val="auto"/>
              </w:rPr>
              <w:t>No explanation of how anonymous data vs. identifiable data will be handled technically.</w:t>
            </w:r>
          </w:p>
        </w:tc>
      </w:tr>
      <w:tr w14:paraId="48927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1B13DCAA">
            <w:pPr>
              <w:rPr>
                <w:rFonts w:hint="default" w:ascii="Times New Roman" w:hAnsi="Times New Roman" w:cs="Times New Roman"/>
                <w:color w:val="auto"/>
              </w:rPr>
            </w:pPr>
            <w:r>
              <w:rPr>
                <w:rFonts w:hint="default" w:ascii="Times New Roman" w:hAnsi="Times New Roman" w:cs="Times New Roman"/>
                <w:color w:val="auto"/>
              </w:rPr>
              <w:t>Missing Information</w:t>
            </w:r>
          </w:p>
        </w:tc>
        <w:tc>
          <w:tcPr>
            <w:tcW w:w="4320" w:type="dxa"/>
          </w:tcPr>
          <w:p w14:paraId="67759361">
            <w:pPr>
              <w:rPr>
                <w:rFonts w:hint="default" w:ascii="Times New Roman" w:hAnsi="Times New Roman" w:cs="Times New Roman"/>
                <w:color w:val="auto"/>
              </w:rPr>
            </w:pPr>
            <w:r>
              <w:rPr>
                <w:rFonts w:hint="default" w:ascii="Times New Roman" w:hAnsi="Times New Roman" w:cs="Times New Roman"/>
                <w:color w:val="auto"/>
              </w:rPr>
              <w:t>No explicit mention of testing plans (e.g., beta testing phase, feedback collection post-launch).</w:t>
            </w:r>
          </w:p>
        </w:tc>
      </w:tr>
      <w:tr w14:paraId="1D438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3B0D162E">
            <w:pPr>
              <w:rPr>
                <w:rFonts w:hint="default" w:ascii="Times New Roman" w:hAnsi="Times New Roman" w:cs="Times New Roman"/>
                <w:color w:val="auto"/>
              </w:rPr>
            </w:pPr>
            <w:r>
              <w:rPr>
                <w:rFonts w:hint="default" w:ascii="Times New Roman" w:hAnsi="Times New Roman" w:cs="Times New Roman"/>
                <w:color w:val="auto"/>
              </w:rPr>
              <w:t>Dependency Concern</w:t>
            </w:r>
          </w:p>
        </w:tc>
        <w:tc>
          <w:tcPr>
            <w:tcW w:w="4320" w:type="dxa"/>
          </w:tcPr>
          <w:p w14:paraId="6E4ECAD0">
            <w:pPr>
              <w:rPr>
                <w:rFonts w:hint="default" w:ascii="Times New Roman" w:hAnsi="Times New Roman" w:cs="Times New Roman"/>
                <w:color w:val="auto"/>
              </w:rPr>
            </w:pPr>
            <w:r>
              <w:rPr>
                <w:rFonts w:hint="default" w:ascii="Times New Roman" w:hAnsi="Times New Roman" w:cs="Times New Roman"/>
                <w:color w:val="auto"/>
              </w:rPr>
              <w:t>Offline caching requires proper synchronization strategy when users regain connectivity — not clearly defined.</w:t>
            </w:r>
          </w:p>
        </w:tc>
      </w:tr>
    </w:tbl>
    <w:p w14:paraId="5970C877">
      <w:pPr>
        <w:pStyle w:val="3"/>
        <w:spacing w:line="360" w:lineRule="auto"/>
        <w:outlineLvl w:val="9"/>
        <w:rPr>
          <w:rFonts w:hint="default" w:ascii="Times New Roman" w:hAnsi="Times New Roman" w:cs="Times New Roman"/>
          <w:b w:val="0"/>
          <w:bCs w:val="0"/>
          <w:color w:val="auto"/>
          <w:sz w:val="24"/>
          <w:szCs w:val="24"/>
        </w:rPr>
      </w:pPr>
    </w:p>
    <w:p w14:paraId="630693B2">
      <w:pPr>
        <w:pStyle w:val="3"/>
        <w:spacing w:line="360" w:lineRule="auto"/>
        <w:rPr>
          <w:rFonts w:hint="default" w:ascii="Times New Roman" w:hAnsi="Times New Roman" w:cs="Times New Roman"/>
          <w:color w:val="auto"/>
          <w:sz w:val="28"/>
          <w:szCs w:val="28"/>
        </w:rPr>
      </w:pPr>
      <w:bookmarkStart w:id="3" w:name="_Toc20576"/>
      <w:r>
        <w:rPr>
          <w:rFonts w:hint="default" w:ascii="Times New Roman" w:hAnsi="Times New Roman" w:cs="Times New Roman"/>
          <w:color w:val="auto"/>
          <w:sz w:val="28"/>
          <w:szCs w:val="28"/>
        </w:rPr>
        <w:t>3. Prioritization of Requirements</w:t>
      </w:r>
      <w:bookmarkEnd w:id="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65EEA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41510E62">
            <w:pPr>
              <w:rPr>
                <w:rFonts w:hint="default" w:ascii="Times New Roman" w:hAnsi="Times New Roman" w:cs="Times New Roman"/>
                <w:color w:val="auto"/>
              </w:rPr>
            </w:pPr>
            <w:r>
              <w:rPr>
                <w:rFonts w:hint="default" w:ascii="Times New Roman" w:hAnsi="Times New Roman" w:cs="Times New Roman"/>
                <w:color w:val="auto"/>
              </w:rPr>
              <w:t>Priority Level</w:t>
            </w:r>
          </w:p>
        </w:tc>
        <w:tc>
          <w:tcPr>
            <w:tcW w:w="4320" w:type="dxa"/>
          </w:tcPr>
          <w:p w14:paraId="216FE71F">
            <w:pPr>
              <w:rPr>
                <w:rFonts w:hint="default" w:ascii="Times New Roman" w:hAnsi="Times New Roman" w:cs="Times New Roman"/>
                <w:color w:val="auto"/>
              </w:rPr>
            </w:pPr>
            <w:r>
              <w:rPr>
                <w:rFonts w:hint="default" w:ascii="Times New Roman" w:hAnsi="Times New Roman" w:cs="Times New Roman"/>
                <w:color w:val="auto"/>
              </w:rPr>
              <w:t>Requirements</w:t>
            </w:r>
          </w:p>
        </w:tc>
      </w:tr>
      <w:tr w14:paraId="62772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617DB1DC">
            <w:pPr>
              <w:rPr>
                <w:rFonts w:hint="default" w:ascii="Times New Roman" w:hAnsi="Times New Roman" w:cs="Times New Roman"/>
                <w:color w:val="auto"/>
              </w:rPr>
            </w:pPr>
            <w:r>
              <w:rPr>
                <w:rFonts w:hint="default" w:ascii="Times New Roman" w:hAnsi="Times New Roman" w:cs="Times New Roman"/>
                <w:color w:val="auto"/>
              </w:rPr>
              <w:t>High Priority</w:t>
            </w:r>
          </w:p>
        </w:tc>
        <w:tc>
          <w:tcPr>
            <w:tcW w:w="4320" w:type="dxa"/>
          </w:tcPr>
          <w:p w14:paraId="62E1D562">
            <w:pPr>
              <w:rPr>
                <w:rFonts w:hint="default" w:ascii="Times New Roman" w:hAnsi="Times New Roman" w:cs="Times New Roman"/>
                <w:color w:val="auto"/>
              </w:rPr>
            </w:pPr>
            <w:r>
              <w:rPr>
                <w:rFonts w:hint="default" w:ascii="Times New Roman" w:hAnsi="Times New Roman" w:cs="Times New Roman"/>
                <w:color w:val="auto"/>
              </w:rPr>
              <w:t>Real-time network speed monitoring, privacy and data control settings, network quality alerts, user feedback submission, low battery consumption, security measures.</w:t>
            </w:r>
          </w:p>
        </w:tc>
      </w:tr>
      <w:tr w14:paraId="3A250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6154D781">
            <w:pPr>
              <w:rPr>
                <w:rFonts w:hint="default" w:ascii="Times New Roman" w:hAnsi="Times New Roman" w:cs="Times New Roman"/>
                <w:color w:val="auto"/>
              </w:rPr>
            </w:pPr>
            <w:r>
              <w:rPr>
                <w:rFonts w:hint="default" w:ascii="Times New Roman" w:hAnsi="Times New Roman" w:cs="Times New Roman"/>
                <w:color w:val="auto"/>
              </w:rPr>
              <w:t>Medium Priority</w:t>
            </w:r>
          </w:p>
        </w:tc>
        <w:tc>
          <w:tcPr>
            <w:tcW w:w="4320" w:type="dxa"/>
          </w:tcPr>
          <w:p w14:paraId="74D201FF">
            <w:pPr>
              <w:rPr>
                <w:rFonts w:hint="default" w:ascii="Times New Roman" w:hAnsi="Times New Roman" w:cs="Times New Roman"/>
                <w:color w:val="auto"/>
              </w:rPr>
            </w:pPr>
            <w:r>
              <w:rPr>
                <w:rFonts w:hint="default" w:ascii="Times New Roman" w:hAnsi="Times New Roman" w:cs="Times New Roman"/>
                <w:color w:val="auto"/>
              </w:rPr>
              <w:t>Service history logs, multilingual interface (English and French), offline data caching.</w:t>
            </w:r>
          </w:p>
        </w:tc>
      </w:tr>
      <w:tr w14:paraId="75D26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2981BF6F">
            <w:pPr>
              <w:rPr>
                <w:rFonts w:hint="default" w:ascii="Times New Roman" w:hAnsi="Times New Roman" w:cs="Times New Roman"/>
                <w:color w:val="auto"/>
              </w:rPr>
            </w:pPr>
            <w:r>
              <w:rPr>
                <w:rFonts w:hint="default" w:ascii="Times New Roman" w:hAnsi="Times New Roman" w:cs="Times New Roman"/>
                <w:color w:val="auto"/>
              </w:rPr>
              <w:t>Low Priority</w:t>
            </w:r>
          </w:p>
        </w:tc>
        <w:tc>
          <w:tcPr>
            <w:tcW w:w="4320" w:type="dxa"/>
          </w:tcPr>
          <w:p w14:paraId="26FA38F3">
            <w:pPr>
              <w:rPr>
                <w:rFonts w:hint="default" w:ascii="Times New Roman" w:hAnsi="Times New Roman" w:cs="Times New Roman"/>
                <w:color w:val="auto"/>
              </w:rPr>
            </w:pPr>
            <w:r>
              <w:rPr>
                <w:rFonts w:hint="default" w:ascii="Times New Roman" w:hAnsi="Times New Roman" w:cs="Times New Roman"/>
                <w:color w:val="auto"/>
              </w:rPr>
              <w:t>Support integration with third-party systems (e.g., MTN Zigi), loyalty/reward systems, community impact dashboard, regional signal benchmarking.</w:t>
            </w:r>
          </w:p>
        </w:tc>
      </w:tr>
    </w:tbl>
    <w:p w14:paraId="6F2F94E8">
      <w:pPr>
        <w:pStyle w:val="3"/>
        <w:outlineLvl w:val="9"/>
        <w:rPr>
          <w:rFonts w:hint="default" w:ascii="Times New Roman" w:hAnsi="Times New Roman" w:cs="Times New Roman"/>
          <w:b w:val="0"/>
          <w:bCs w:val="0"/>
          <w:color w:val="auto"/>
          <w:sz w:val="24"/>
          <w:szCs w:val="24"/>
        </w:rPr>
      </w:pPr>
    </w:p>
    <w:p w14:paraId="012BDC0B">
      <w:pPr>
        <w:pStyle w:val="3"/>
        <w:rPr>
          <w:rFonts w:hint="default" w:ascii="Times New Roman" w:hAnsi="Times New Roman" w:cs="Times New Roman"/>
          <w:color w:val="auto"/>
          <w:sz w:val="28"/>
          <w:szCs w:val="28"/>
        </w:rPr>
      </w:pPr>
      <w:bookmarkStart w:id="4" w:name="_Toc3994"/>
      <w:r>
        <w:rPr>
          <w:rFonts w:hint="default" w:ascii="Times New Roman" w:hAnsi="Times New Roman" w:cs="Times New Roman"/>
          <w:color w:val="auto"/>
          <w:sz w:val="28"/>
          <w:szCs w:val="28"/>
        </w:rPr>
        <w:t>4. Classification of Requirements</w:t>
      </w:r>
      <w:bookmarkEnd w:id="4"/>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5ECB3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3E436A1F">
            <w:pPr>
              <w:rPr>
                <w:rFonts w:hint="default" w:ascii="Times New Roman" w:hAnsi="Times New Roman" w:cs="Times New Roman"/>
                <w:color w:val="auto"/>
              </w:rPr>
            </w:pPr>
            <w:r>
              <w:rPr>
                <w:rFonts w:hint="default" w:ascii="Times New Roman" w:hAnsi="Times New Roman" w:cs="Times New Roman"/>
                <w:color w:val="auto"/>
              </w:rPr>
              <w:t>Type</w:t>
            </w:r>
          </w:p>
        </w:tc>
        <w:tc>
          <w:tcPr>
            <w:tcW w:w="4320" w:type="dxa"/>
          </w:tcPr>
          <w:p w14:paraId="0389DEE4">
            <w:pPr>
              <w:rPr>
                <w:rFonts w:hint="default" w:ascii="Times New Roman" w:hAnsi="Times New Roman" w:cs="Times New Roman"/>
                <w:color w:val="auto"/>
              </w:rPr>
            </w:pPr>
            <w:r>
              <w:rPr>
                <w:rFonts w:hint="default" w:ascii="Times New Roman" w:hAnsi="Times New Roman" w:cs="Times New Roman"/>
                <w:color w:val="auto"/>
              </w:rPr>
              <w:t>Requirements</w:t>
            </w:r>
          </w:p>
        </w:tc>
      </w:tr>
      <w:tr w14:paraId="4C683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0E462654">
            <w:pPr>
              <w:rPr>
                <w:rFonts w:hint="default" w:ascii="Times New Roman" w:hAnsi="Times New Roman" w:cs="Times New Roman"/>
                <w:color w:val="auto"/>
              </w:rPr>
            </w:pPr>
            <w:r>
              <w:rPr>
                <w:rFonts w:hint="default" w:ascii="Times New Roman" w:hAnsi="Times New Roman" w:cs="Times New Roman"/>
                <w:color w:val="auto"/>
              </w:rPr>
              <w:t>Functional Requirements</w:t>
            </w:r>
          </w:p>
        </w:tc>
        <w:tc>
          <w:tcPr>
            <w:tcW w:w="4320" w:type="dxa"/>
          </w:tcPr>
          <w:p w14:paraId="7D14750F">
            <w:pPr>
              <w:rPr>
                <w:rFonts w:hint="default" w:ascii="Times New Roman" w:hAnsi="Times New Roman" w:cs="Times New Roman"/>
                <w:color w:val="auto"/>
              </w:rPr>
            </w:pPr>
            <w:r>
              <w:rPr>
                <w:rFonts w:hint="default" w:ascii="Times New Roman" w:hAnsi="Times New Roman" w:cs="Times New Roman"/>
                <w:color w:val="auto"/>
              </w:rPr>
              <w:t>- Real-time speed monitoring</w:t>
            </w:r>
            <w:r>
              <w:rPr>
                <w:rFonts w:hint="default" w:ascii="Times New Roman" w:hAnsi="Times New Roman" w:cs="Times New Roman"/>
                <w:color w:val="auto"/>
              </w:rPr>
              <w:br w:type="textWrapping"/>
            </w:r>
            <w:r>
              <w:rPr>
                <w:rFonts w:hint="default" w:ascii="Times New Roman" w:hAnsi="Times New Roman" w:cs="Times New Roman"/>
                <w:color w:val="auto"/>
              </w:rPr>
              <w:t>- User-submitted feedback</w:t>
            </w:r>
            <w:r>
              <w:rPr>
                <w:rFonts w:hint="default" w:ascii="Times New Roman" w:hAnsi="Times New Roman" w:cs="Times New Roman"/>
                <w:color w:val="auto"/>
              </w:rPr>
              <w:br w:type="textWrapping"/>
            </w:r>
            <w:r>
              <w:rPr>
                <w:rFonts w:hint="default" w:ascii="Times New Roman" w:hAnsi="Times New Roman" w:cs="Times New Roman"/>
                <w:color w:val="auto"/>
              </w:rPr>
              <w:t>- Network quality alerts</w:t>
            </w:r>
            <w:r>
              <w:rPr>
                <w:rFonts w:hint="default" w:ascii="Times New Roman" w:hAnsi="Times New Roman" w:cs="Times New Roman"/>
                <w:color w:val="auto"/>
              </w:rPr>
              <w:br w:type="textWrapping"/>
            </w:r>
            <w:r>
              <w:rPr>
                <w:rFonts w:hint="default" w:ascii="Times New Roman" w:hAnsi="Times New Roman" w:cs="Times New Roman"/>
                <w:color w:val="auto"/>
              </w:rPr>
              <w:t>- History and logs of issues</w:t>
            </w:r>
            <w:r>
              <w:rPr>
                <w:rFonts w:hint="default" w:ascii="Times New Roman" w:hAnsi="Times New Roman" w:cs="Times New Roman"/>
                <w:color w:val="auto"/>
              </w:rPr>
              <w:br w:type="textWrapping"/>
            </w:r>
            <w:r>
              <w:rPr>
                <w:rFonts w:hint="default" w:ascii="Times New Roman" w:hAnsi="Times New Roman" w:cs="Times New Roman"/>
                <w:color w:val="auto"/>
              </w:rPr>
              <w:t>- Multilingual support (English/French)</w:t>
            </w:r>
            <w:r>
              <w:rPr>
                <w:rFonts w:hint="default" w:ascii="Times New Roman" w:hAnsi="Times New Roman" w:cs="Times New Roman"/>
                <w:color w:val="auto"/>
              </w:rPr>
              <w:br w:type="textWrapping"/>
            </w:r>
            <w:r>
              <w:rPr>
                <w:rFonts w:hint="default" w:ascii="Times New Roman" w:hAnsi="Times New Roman" w:cs="Times New Roman"/>
                <w:color w:val="auto"/>
              </w:rPr>
              <w:t>- Support link to MTN Zigi/chatbots</w:t>
            </w:r>
            <w:r>
              <w:rPr>
                <w:rFonts w:hint="default" w:ascii="Times New Roman" w:hAnsi="Times New Roman" w:cs="Times New Roman"/>
                <w:color w:val="auto"/>
              </w:rPr>
              <w:br w:type="textWrapping"/>
            </w:r>
            <w:r>
              <w:rPr>
                <w:rFonts w:hint="default" w:ascii="Times New Roman" w:hAnsi="Times New Roman" w:cs="Times New Roman"/>
                <w:color w:val="auto"/>
              </w:rPr>
              <w:t>- Privacy control settings</w:t>
            </w:r>
            <w:r>
              <w:rPr>
                <w:rFonts w:hint="default" w:ascii="Times New Roman" w:hAnsi="Times New Roman" w:cs="Times New Roman"/>
                <w:color w:val="auto"/>
              </w:rPr>
              <w:br w:type="textWrapping"/>
            </w:r>
            <w:r>
              <w:rPr>
                <w:rFonts w:hint="default" w:ascii="Times New Roman" w:hAnsi="Times New Roman" w:cs="Times New Roman"/>
                <w:color w:val="auto"/>
              </w:rPr>
              <w:t>- Adaptive notification settings</w:t>
            </w:r>
          </w:p>
        </w:tc>
      </w:tr>
      <w:tr w14:paraId="01E1E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14:paraId="7726E0E5">
            <w:pPr>
              <w:rPr>
                <w:rFonts w:hint="default" w:ascii="Times New Roman" w:hAnsi="Times New Roman" w:cs="Times New Roman"/>
                <w:color w:val="auto"/>
              </w:rPr>
            </w:pPr>
            <w:r>
              <w:rPr>
                <w:rFonts w:hint="default" w:ascii="Times New Roman" w:hAnsi="Times New Roman" w:cs="Times New Roman"/>
                <w:color w:val="auto"/>
              </w:rPr>
              <w:t>Non-Functional Requirements</w:t>
            </w:r>
          </w:p>
        </w:tc>
        <w:tc>
          <w:tcPr>
            <w:tcW w:w="4320" w:type="dxa"/>
          </w:tcPr>
          <w:p w14:paraId="456C6C04">
            <w:pPr>
              <w:rPr>
                <w:rFonts w:hint="default" w:ascii="Times New Roman" w:hAnsi="Times New Roman" w:cs="Times New Roman"/>
                <w:color w:val="auto"/>
              </w:rPr>
            </w:pPr>
            <w:r>
              <w:rPr>
                <w:rFonts w:hint="default" w:ascii="Times New Roman" w:hAnsi="Times New Roman" w:cs="Times New Roman"/>
                <w:color w:val="auto"/>
              </w:rPr>
              <w:t>- Minimal CPU/battery usage</w:t>
            </w:r>
            <w:r>
              <w:rPr>
                <w:rFonts w:hint="default" w:ascii="Times New Roman" w:hAnsi="Times New Roman" w:cs="Times New Roman"/>
                <w:color w:val="auto"/>
              </w:rPr>
              <w:br w:type="textWrapping"/>
            </w:r>
            <w:r>
              <w:rPr>
                <w:rFonts w:hint="default" w:ascii="Times New Roman" w:hAnsi="Times New Roman" w:cs="Times New Roman"/>
                <w:color w:val="auto"/>
              </w:rPr>
              <w:t>- High reliability (near 100% uptime)</w:t>
            </w:r>
            <w:r>
              <w:rPr>
                <w:rFonts w:hint="default" w:ascii="Times New Roman" w:hAnsi="Times New Roman" w:cs="Times New Roman"/>
                <w:color w:val="auto"/>
              </w:rPr>
              <w:br w:type="textWrapping"/>
            </w:r>
            <w:r>
              <w:rPr>
                <w:rFonts w:hint="default" w:ascii="Times New Roman" w:hAnsi="Times New Roman" w:cs="Times New Roman"/>
                <w:color w:val="auto"/>
              </w:rPr>
              <w:t>- Data security (encryption, anonymization)</w:t>
            </w:r>
            <w:r>
              <w:rPr>
                <w:rFonts w:hint="default" w:ascii="Times New Roman" w:hAnsi="Times New Roman" w:cs="Times New Roman"/>
                <w:color w:val="auto"/>
              </w:rPr>
              <w:br w:type="textWrapping"/>
            </w:r>
            <w:r>
              <w:rPr>
                <w:rFonts w:hint="default" w:ascii="Times New Roman" w:hAnsi="Times New Roman" w:cs="Times New Roman"/>
                <w:color w:val="auto"/>
              </w:rPr>
              <w:t>- App scalability (thousands of users)</w:t>
            </w:r>
            <w:r>
              <w:rPr>
                <w:rFonts w:hint="default" w:ascii="Times New Roman" w:hAnsi="Times New Roman" w:cs="Times New Roman"/>
                <w:color w:val="auto"/>
              </w:rPr>
              <w:br w:type="textWrapping"/>
            </w:r>
            <w:r>
              <w:rPr>
                <w:rFonts w:hint="default" w:ascii="Times New Roman" w:hAnsi="Times New Roman" w:cs="Times New Roman"/>
                <w:color w:val="auto"/>
              </w:rPr>
              <w:t>- Usability (simple, intuitive UI)</w:t>
            </w:r>
            <w:r>
              <w:rPr>
                <w:rFonts w:hint="default" w:ascii="Times New Roman" w:hAnsi="Times New Roman" w:cs="Times New Roman"/>
                <w:color w:val="auto"/>
              </w:rPr>
              <w:br w:type="textWrapping"/>
            </w:r>
            <w:r>
              <w:rPr>
                <w:rFonts w:hint="default" w:ascii="Times New Roman" w:hAnsi="Times New Roman" w:cs="Times New Roman"/>
                <w:color w:val="auto"/>
              </w:rPr>
              <w:t>- Maintainability (easy updates)</w:t>
            </w:r>
            <w:r>
              <w:rPr>
                <w:rFonts w:hint="default" w:ascii="Times New Roman" w:hAnsi="Times New Roman" w:cs="Times New Roman"/>
                <w:color w:val="auto"/>
              </w:rPr>
              <w:br w:type="textWrapping"/>
            </w:r>
            <w:r>
              <w:rPr>
                <w:rFonts w:hint="default" w:ascii="Times New Roman" w:hAnsi="Times New Roman" w:cs="Times New Roman"/>
                <w:color w:val="auto"/>
              </w:rPr>
              <w:t>- Compatibility (Android 8+, iOS 12+)</w:t>
            </w:r>
            <w:r>
              <w:rPr>
                <w:rFonts w:hint="default" w:ascii="Times New Roman" w:hAnsi="Times New Roman" w:cs="Times New Roman"/>
                <w:color w:val="auto"/>
              </w:rPr>
              <w:br w:type="textWrapping"/>
            </w:r>
            <w:r>
              <w:rPr>
                <w:rFonts w:hint="default" w:ascii="Times New Roman" w:hAnsi="Times New Roman" w:cs="Times New Roman"/>
                <w:color w:val="auto"/>
              </w:rPr>
              <w:t>- Localization (urban vs rural optimization)</w:t>
            </w:r>
          </w:p>
        </w:tc>
      </w:tr>
    </w:tbl>
    <w:p w14:paraId="7D4B1658">
      <w:pPr>
        <w:pStyle w:val="3"/>
        <w:outlineLvl w:val="9"/>
        <w:rPr>
          <w:rFonts w:hint="default" w:ascii="Times New Roman" w:hAnsi="Times New Roman" w:cs="Times New Roman"/>
          <w:b w:val="0"/>
          <w:bCs w:val="0"/>
          <w:color w:val="auto"/>
          <w:sz w:val="24"/>
          <w:szCs w:val="24"/>
        </w:rPr>
      </w:pPr>
    </w:p>
    <w:p w14:paraId="236C065A">
      <w:pPr>
        <w:pStyle w:val="3"/>
        <w:spacing w:line="360" w:lineRule="auto"/>
        <w:rPr>
          <w:rFonts w:hint="default" w:ascii="Times New Roman" w:hAnsi="Times New Roman" w:cs="Times New Roman"/>
          <w:color w:val="auto"/>
          <w:sz w:val="28"/>
          <w:szCs w:val="28"/>
        </w:rPr>
      </w:pPr>
      <w:bookmarkStart w:id="5" w:name="_Toc19245"/>
      <w:r>
        <w:rPr>
          <w:rFonts w:hint="default" w:ascii="Times New Roman" w:hAnsi="Times New Roman" w:cs="Times New Roman"/>
          <w:color w:val="auto"/>
          <w:sz w:val="28"/>
          <w:szCs w:val="28"/>
        </w:rPr>
        <w:t>Summary</w:t>
      </w:r>
      <w:bookmarkEnd w:id="5"/>
    </w:p>
    <w:p w14:paraId="619F0DA1">
      <w:pPr>
        <w:numPr>
          <w:ilvl w:val="0"/>
          <w:numId w:val="9"/>
        </w:numPr>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 gathered requirements are generally complete and feasible, but some areas like backend design and data handling </w:t>
      </w:r>
      <w:r>
        <w:rPr>
          <w:rFonts w:hint="default" w:ascii="Times New Roman" w:hAnsi="Times New Roman" w:cs="Times New Roman"/>
          <w:color w:val="auto"/>
          <w:sz w:val="24"/>
          <w:szCs w:val="24"/>
          <w:lang w:val="en-US"/>
        </w:rPr>
        <w:t>policies,</w:t>
      </w:r>
      <w:bookmarkStart w:id="6" w:name="_GoBack"/>
      <w:bookmarkEnd w:id="6"/>
      <w:r>
        <w:rPr>
          <w:rFonts w:hint="default" w:ascii="Times New Roman" w:hAnsi="Times New Roman" w:cs="Times New Roman"/>
          <w:color w:val="auto"/>
          <w:sz w:val="24"/>
          <w:szCs w:val="24"/>
        </w:rPr>
        <w:t xml:space="preserve"> need further detailing.</w:t>
      </w:r>
    </w:p>
    <w:p w14:paraId="5109A01C">
      <w:pPr>
        <w:numPr>
          <w:ilvl w:val="0"/>
          <w:numId w:val="9"/>
        </w:numPr>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identified ambiguities around resource usage, offline synchronization, and data privacy handling.</w:t>
      </w:r>
    </w:p>
    <w:p w14:paraId="1AB4B692">
      <w:pPr>
        <w:numPr>
          <w:ilvl w:val="0"/>
          <w:numId w:val="9"/>
        </w:numPr>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Requirements were prioritized based on how crucial they are to user satisfaction and technical implementation difficulty.</w:t>
      </w:r>
    </w:p>
    <w:p w14:paraId="11BEA40B">
      <w:pPr>
        <w:numPr>
          <w:ilvl w:val="0"/>
          <w:numId w:val="9"/>
        </w:numPr>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clear classification into functional and non-functional requirements was done to guide development focus.</w:t>
      </w:r>
    </w:p>
    <w:p w14:paraId="37216F89">
      <w:pPr>
        <w:numPr>
          <w:ilvl w:val="0"/>
          <w:numId w:val="0"/>
        </w:numPr>
        <w:ind w:left="440" w:leftChars="0"/>
        <w:rPr>
          <w:rFonts w:hint="default" w:ascii="Times New Roman" w:hAnsi="Times New Roman" w:cs="Times New Roman"/>
          <w:color w:val="auto"/>
          <w:sz w:val="24"/>
          <w:szCs w:val="24"/>
        </w:rPr>
      </w:pPr>
    </w:p>
    <w:p w14:paraId="5870E632">
      <w:pPr>
        <w:numPr>
          <w:ilvl w:val="0"/>
          <w:numId w:val="0"/>
        </w:numPr>
        <w:ind w:left="440" w:leftChars="0"/>
        <w:rPr>
          <w:rFonts w:hint="default" w:ascii="Times New Roman" w:hAnsi="Times New Roman" w:cs="Times New Roman"/>
          <w:color w:val="auto"/>
          <w:sz w:val="24"/>
          <w:szCs w:val="24"/>
        </w:rPr>
      </w:pPr>
    </w:p>
    <w:sectPr>
      <w:footerReference r:id="rId5" w:type="default"/>
      <w:pgSz w:w="12240" w:h="15840"/>
      <w:pgMar w:top="720" w:right="720" w:bottom="720" w:left="720" w:header="720" w:footer="720" w:gutter="0"/>
      <w:pgBorders>
        <w:top w:val="single" w:color="auto" w:sz="8" w:space="1"/>
        <w:left w:val="single" w:color="auto" w:sz="8" w:space="4"/>
        <w:bottom w:val="single" w:color="auto" w:sz="8" w:space="1"/>
        <w:right w:val="single" w:color="auto" w:sz="8" w:space="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DD0A50">
    <w:pPr>
      <w:pStyle w:val="1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5903D0">
                          <w:pPr>
                            <w:pStyle w:val="18"/>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85903D0">
                    <w:pPr>
                      <w:pStyle w:val="18"/>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91B47"/>
    <w:multiLevelType w:val="singleLevel"/>
    <w:tmpl w:val="97A91B47"/>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
    <w:nsid w:val="B7CBDB45"/>
    <w:multiLevelType w:val="singleLevel"/>
    <w:tmpl w:val="B7CBDB45"/>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
    <w:nsid w:val="E0C85377"/>
    <w:multiLevelType w:val="singleLevel"/>
    <w:tmpl w:val="E0C85377"/>
    <w:lvl w:ilvl="0" w:tentative="0">
      <w:start w:val="1"/>
      <w:numFmt w:val="decimal"/>
      <w:suff w:val="space"/>
      <w:lvlText w:val="%1."/>
      <w:lvlJc w:val="left"/>
    </w:lvl>
  </w:abstractNum>
  <w:abstractNum w:abstractNumId="3">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7D5890"/>
    <w:rsid w:val="0E004B66"/>
    <w:rsid w:val="13FE5E98"/>
    <w:rsid w:val="1956151F"/>
    <w:rsid w:val="2D8E676C"/>
    <w:rsid w:val="32075721"/>
    <w:rsid w:val="33365E13"/>
    <w:rsid w:val="40EA548F"/>
    <w:rsid w:val="433B14DC"/>
    <w:rsid w:val="44CA7669"/>
    <w:rsid w:val="4C9C083E"/>
    <w:rsid w:val="500876B4"/>
    <w:rsid w:val="55AB37DB"/>
    <w:rsid w:val="58DB1FB3"/>
    <w:rsid w:val="649E5BA1"/>
    <w:rsid w:val="65EF67E4"/>
    <w:rsid w:val="69E84DCE"/>
    <w:rsid w:val="6B8F1816"/>
    <w:rsid w:val="6BE31711"/>
    <w:rsid w:val="6D7D01AD"/>
    <w:rsid w:val="74196D88"/>
    <w:rsid w:val="77131F68"/>
    <w:rsid w:val="7EDA25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paragraph" w:customStyle="1" w:styleId="165">
    <w:name w:val="WPSOffice手动目录 1"/>
    <w:uiPriority w:val="0"/>
    <w:pPr>
      <w:ind w:leftChars="0"/>
    </w:pPr>
    <w:rPr>
      <w:rFonts w:ascii="Times New Roman" w:hAnsi="Times New Roman" w:eastAsia="SimSun" w:cs="Times New Roman"/>
      <w:sz w:val="20"/>
      <w:szCs w:val="20"/>
    </w:rPr>
  </w:style>
  <w:style w:type="paragraph" w:customStyle="1" w:styleId="16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Abongwa Nforngwa</cp:lastModifiedBy>
  <dcterms:modified xsi:type="dcterms:W3CDTF">2025-05-05T19:38:54Z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3FA394C1AE5C40FFBB3B22362581165B_12</vt:lpwstr>
  </property>
</Properties>
</file>